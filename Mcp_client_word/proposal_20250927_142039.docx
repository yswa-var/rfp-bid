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RFP PROPOSAL RESPONSE</w:t>
      </w:r>
    </w:p>
    <w:p>
      <w:pPr>
        <w:pStyle w:val="Normal"/>
        <w:rPr/>
      </w:pPr>
      <w:r>
        <w:rPr/>
        <w:t>Generated: 2025-09-27 14:20:39</w:t>
      </w:r>
    </w:p>
    <w:p>
      <w:pPr>
        <w:pStyle w:val="Normal"/>
        <w:rPr/>
      </w:pPr>
      <w:r>
        <w:rPr/>
        <w:t>Document Version: 1.0</w:t>
      </w:r>
    </w:p>
    <w:p>
      <w:pPr>
        <w:pStyle w:val="Normal"/>
        <w:rPr/>
      </w:pPr>
      <w:r>
        <w:rPr/>
        <w:t>Total Sections: 10</w:t>
      </w:r>
    </w:p>
    <w:p>
      <w:pPr>
        <w:pStyle w:val="Normal"/>
        <w:rPr/>
      </w:pPr>
      <w:r>
        <w:rPr/>
      </w:r>
      <w:r>
        <w:br w:type="page"/>
      </w:r>
    </w:p>
    <w:p>
      <w:pPr>
        <w:pStyle w:val="Heading1"/>
        <w:spacing w:before="0" w:after="0"/>
        <w:rPr/>
      </w:pPr>
      <w:r>
        <w:rPr/>
        <w:t>Table of Contents</w:t>
      </w:r>
    </w:p>
    <w:p>
      <w:pPr>
        <w:pStyle w:val="Normal"/>
        <w:rPr/>
      </w:pPr>
      <w:r>
        <w:rPr>
          <w:b/>
        </w:rPr>
        <w:t>1. Summary</w:t>
      </w:r>
    </w:p>
    <w:p>
      <w:pPr>
        <w:pStyle w:val="ListBullet"/>
        <w:numPr>
          <w:ilvl w:val="0"/>
          <w:numId w:val="1"/>
        </w:numPr>
        <w:rPr/>
      </w:pPr>
      <w:r>
        <w:rPr/>
        <w:t xml:space="preserve">   • </w:t>
      </w:r>
      <w:r>
        <w:rPr/>
        <w:t>Executive Overview</w:t>
      </w:r>
    </w:p>
    <w:p>
      <w:pPr>
        <w:pStyle w:val="ListBullet"/>
        <w:numPr>
          <w:ilvl w:val="0"/>
          <w:numId w:val="1"/>
        </w:numPr>
        <w:rPr/>
      </w:pPr>
      <w:r>
        <w:rPr/>
        <w:t xml:space="preserve">   • </w:t>
      </w:r>
      <w:r>
        <w:rPr/>
        <w:t>Key Benefits</w:t>
      </w:r>
    </w:p>
    <w:p>
      <w:pPr>
        <w:pStyle w:val="ListBullet"/>
        <w:numPr>
          <w:ilvl w:val="0"/>
          <w:numId w:val="1"/>
        </w:numPr>
        <w:rPr/>
      </w:pPr>
      <w:r>
        <w:rPr/>
        <w:t xml:space="preserve">   • </w:t>
      </w:r>
      <w:r>
        <w:rPr/>
        <w:t>Competitive Advantages</w:t>
      </w:r>
    </w:p>
    <w:p>
      <w:pPr>
        <w:pStyle w:val="ListBullet"/>
        <w:numPr>
          <w:ilvl w:val="0"/>
          <w:numId w:val="1"/>
        </w:numPr>
        <w:rPr/>
      </w:pPr>
      <w:r>
        <w:rPr/>
        <w:t xml:space="preserve">   • </w:t>
      </w:r>
      <w:r>
        <w:rPr/>
        <w:t>Success Metrics</w:t>
      </w:r>
    </w:p>
    <w:p>
      <w:pPr>
        <w:pStyle w:val="Normal"/>
        <w:rPr/>
      </w:pPr>
      <w:r>
        <w:rPr/>
      </w:r>
    </w:p>
    <w:p>
      <w:pPr>
        <w:pStyle w:val="Normal"/>
        <w:rPr/>
      </w:pPr>
      <w:r>
        <w:rPr>
          <w:b/>
        </w:rPr>
        <w:t>2. About CPX</w:t>
      </w:r>
    </w:p>
    <w:p>
      <w:pPr>
        <w:pStyle w:val="ListBullet"/>
        <w:numPr>
          <w:ilvl w:val="0"/>
          <w:numId w:val="1"/>
        </w:numPr>
        <w:rPr/>
      </w:pPr>
      <w:r>
        <w:rPr/>
        <w:t xml:space="preserve">   • </w:t>
      </w:r>
      <w:r>
        <w:rPr/>
        <w:t>2.1. CPX Purpose &amp; Value</w:t>
      </w:r>
    </w:p>
    <w:p>
      <w:pPr>
        <w:pStyle w:val="ListBullet"/>
        <w:numPr>
          <w:ilvl w:val="0"/>
          <w:numId w:val="1"/>
        </w:numPr>
        <w:rPr/>
      </w:pPr>
      <w:r>
        <w:rPr/>
        <w:t xml:space="preserve">   • </w:t>
      </w:r>
      <w:r>
        <w:rPr/>
        <w:t>2.2. Key Information</w:t>
      </w:r>
    </w:p>
    <w:p>
      <w:pPr>
        <w:pStyle w:val="ListBullet"/>
        <w:numPr>
          <w:ilvl w:val="0"/>
          <w:numId w:val="1"/>
        </w:numPr>
        <w:rPr/>
      </w:pPr>
      <w:r>
        <w:rPr/>
        <w:t xml:space="preserve">   • </w:t>
      </w:r>
      <w:r>
        <w:rPr/>
        <w:t>2.3. Certifications &amp; Accreditations</w:t>
      </w:r>
    </w:p>
    <w:p>
      <w:pPr>
        <w:pStyle w:val="ListBullet"/>
        <w:numPr>
          <w:ilvl w:val="0"/>
          <w:numId w:val="1"/>
        </w:numPr>
        <w:rPr/>
      </w:pPr>
      <w:r>
        <w:rPr/>
        <w:t xml:space="preserve">   • </w:t>
      </w:r>
      <w:r>
        <w:rPr/>
        <w:t>2.4. Organizational Structure</w:t>
      </w:r>
    </w:p>
    <w:p>
      <w:pPr>
        <w:pStyle w:val="ListBullet"/>
        <w:numPr>
          <w:ilvl w:val="0"/>
          <w:numId w:val="1"/>
        </w:numPr>
        <w:rPr/>
      </w:pPr>
      <w:r>
        <w:rPr/>
        <w:t xml:space="preserve">   • </w:t>
      </w:r>
      <w:r>
        <w:rPr/>
        <w:t>2.5. Team Composition</w:t>
      </w:r>
    </w:p>
    <w:p>
      <w:pPr>
        <w:pStyle w:val="Normal"/>
        <w:rPr/>
      </w:pPr>
      <w:r>
        <w:rPr/>
      </w:r>
    </w:p>
    <w:p>
      <w:pPr>
        <w:pStyle w:val="Normal"/>
        <w:rPr/>
      </w:pPr>
      <w:r>
        <w:rPr>
          <w:b/>
        </w:rPr>
        <w:t>3. Understanding of Requirements</w:t>
      </w:r>
    </w:p>
    <w:p>
      <w:pPr/>
      <w:r>
        <w:br/>
        <w:br/>
        <w:t>🎯 **Current RFP:**</w:t>
        <w:br/>
        <w:t>The cybersecurity requirements include 24/7 SOC monitoring, SIEM implementation, and incident response within 1 hour. ISO 27001 compliance is mandatory.</w:t>
        <w:br/>
        <w:t>Payment terms are Net 30 days after invoice approval. Performance milestones must be met for payment. 10% retention until project completion.</w:t>
        <w:br/>
      </w:r>
    </w:p>
    <w:p>
      <w:pPr>
        <w:pStyle w:val="ListBullet"/>
        <w:numPr>
          <w:ilvl w:val="0"/>
          <w:numId w:val="1"/>
        </w:numPr>
        <w:rPr/>
      </w:pPr>
      <w:r>
        <w:rPr/>
        <w:t xml:space="preserve">   • </w:t>
      </w:r>
      <w:r>
        <w:rPr/>
        <w:t>3.1. Project Scope Analysis</w:t>
      </w:r>
    </w:p>
    <w:p>
      <w:pPr>
        <w:pStyle w:val="ListBullet"/>
        <w:numPr>
          <w:ilvl w:val="0"/>
          <w:numId w:val="1"/>
        </w:numPr>
        <w:rPr/>
      </w:pPr>
      <w:r>
        <w:rPr/>
        <w:t xml:space="preserve">   • </w:t>
      </w:r>
      <w:r>
        <w:rPr/>
        <w:t>3.2. Stakeholder Requirements</w:t>
      </w:r>
    </w:p>
    <w:p>
      <w:pPr>
        <w:pStyle w:val="ListBullet"/>
        <w:numPr>
          <w:ilvl w:val="0"/>
          <w:numId w:val="1"/>
        </w:numPr>
        <w:rPr/>
      </w:pPr>
      <w:r>
        <w:rPr/>
        <w:t xml:space="preserve">   • </w:t>
      </w:r>
      <w:r>
        <w:rPr/>
        <w:t>3.3. Success Criteria</w:t>
      </w:r>
    </w:p>
    <w:p>
      <w:pPr>
        <w:pStyle w:val="ListBullet"/>
        <w:numPr>
          <w:ilvl w:val="0"/>
          <w:numId w:val="1"/>
        </w:numPr>
        <w:rPr/>
      </w:pPr>
      <w:r>
        <w:rPr/>
        <w:t xml:space="preserve">   • </w:t>
      </w:r>
      <w:r>
        <w:rPr/>
        <w:t>3.4. Risk Assessment</w:t>
      </w:r>
    </w:p>
    <w:p>
      <w:pPr>
        <w:pStyle w:val="Normal"/>
        <w:rPr/>
      </w:pPr>
      <w:r>
        <w:rPr/>
      </w:r>
    </w:p>
    <w:p>
      <w:pPr>
        <w:pStyle w:val="Normal"/>
        <w:rPr/>
      </w:pPr>
      <w:r>
        <w:rPr>
          <w:b/>
        </w:rPr>
        <w:t>4. Proposed Solution</w:t>
      </w:r>
    </w:p>
    <w:p>
      <w:pPr>
        <w:pStyle w:val="ListBullet"/>
        <w:numPr>
          <w:ilvl w:val="0"/>
          <w:numId w:val="1"/>
        </w:numPr>
        <w:rPr/>
      </w:pPr>
      <w:r>
        <w:rPr/>
        <w:t xml:space="preserve">   • </w:t>
      </w:r>
      <w:r>
        <w:rPr/>
        <w:t>4.1. Technical Architecture</w:t>
      </w:r>
    </w:p>
    <w:p>
      <w:pPr>
        <w:pStyle w:val="ListBullet"/>
        <w:numPr>
          <w:ilvl w:val="0"/>
          <w:numId w:val="1"/>
        </w:numPr>
        <w:rPr/>
      </w:pPr>
      <w:r>
        <w:rPr/>
        <w:t xml:space="preserve">   • </w:t>
      </w:r>
      <w:r>
        <w:rPr/>
        <w:t>4.2. Implementation Approach</w:t>
      </w:r>
    </w:p>
    <w:p>
      <w:pPr>
        <w:pStyle w:val="ListBullet"/>
        <w:numPr>
          <w:ilvl w:val="0"/>
          <w:numId w:val="1"/>
        </w:numPr>
        <w:rPr/>
      </w:pPr>
      <w:r>
        <w:rPr/>
        <w:t xml:space="preserve">   • </w:t>
      </w:r>
      <w:r>
        <w:rPr/>
        <w:t>4.3. Solution Components</w:t>
        <w:br/>
      </w:r>
    </w:p>
    <w:p>
      <w:pPr>
        <w:pStyle w:val="ListBullet"/>
        <w:numPr>
          <w:ilvl w:val="0"/>
          <w:numId w:val="1"/>
        </w:numPr>
        <w:rPr/>
      </w:pPr>
      <w:r>
        <w:rPr/>
        <w:t xml:space="preserve">   • </w:t>
      </w:r>
      <w:r>
        <w:rPr/>
        <w:t>4.4. Integration Strategy</w:t>
      </w:r>
    </w:p>
    <w:p>
      <w:pPr>
        <w:pStyle w:val="Normal"/>
        <w:rPr/>
      </w:pPr>
      <w:r>
        <w:rPr/>
      </w:r>
    </w:p>
    <w:p>
      <w:pPr>
        <w:pStyle w:val="Normal"/>
        <w:rPr/>
      </w:pPr>
      <w:r>
        <w:rPr>
          <w:b/>
        </w:rPr>
        <w:t>5. Implementation Plan</w:t>
      </w:r>
    </w:p>
    <w:p>
      <w:pPr>
        <w:pStyle w:val="ListBullet"/>
        <w:numPr>
          <w:ilvl w:val="0"/>
          <w:numId w:val="1"/>
        </w:numPr>
        <w:rPr/>
      </w:pPr>
      <w:r>
        <w:rPr/>
        <w:t xml:space="preserve">   • </w:t>
      </w:r>
      <w:r>
        <w:rPr/>
        <w:t>5.1. Project Phases</w:t>
      </w:r>
    </w:p>
    <w:p>
      <w:pPr>
        <w:pStyle w:val="ListBullet"/>
        <w:numPr>
          <w:ilvl w:val="0"/>
          <w:numId w:val="1"/>
        </w:numPr>
        <w:rPr/>
      </w:pPr>
      <w:r>
        <w:rPr/>
        <w:t xml:space="preserve">   • </w:t>
      </w:r>
      <w:r>
        <w:rPr/>
        <w:t>5.2. Timeline &amp; Milestones</w:t>
      </w:r>
    </w:p>
    <w:p>
      <w:pPr>
        <w:pStyle w:val="ListBullet"/>
        <w:numPr>
          <w:ilvl w:val="0"/>
          <w:numId w:val="1"/>
        </w:numPr>
        <w:rPr/>
      </w:pPr>
      <w:r>
        <w:rPr/>
        <w:t xml:space="preserve">   • </w:t>
      </w:r>
      <w:r>
        <w:rPr/>
        <w:t>5.3. Resource Allocation</w:t>
      </w:r>
    </w:p>
    <w:p>
      <w:pPr>
        <w:pStyle w:val="ListBullet"/>
        <w:numPr>
          <w:ilvl w:val="0"/>
          <w:numId w:val="1"/>
        </w:numPr>
        <w:rPr/>
      </w:pPr>
      <w:r>
        <w:rPr/>
        <w:t xml:space="preserve">   • </w:t>
      </w:r>
      <w:r>
        <w:rPr/>
        <w:t>5.4. Quality Assurance</w:t>
      </w:r>
    </w:p>
    <w:p>
      <w:pPr>
        <w:pStyle w:val="Normal"/>
        <w:rPr/>
      </w:pPr>
      <w:r>
        <w:rPr/>
      </w:r>
    </w:p>
    <w:p>
      <w:pPr>
        <w:pStyle w:val="Normal"/>
        <w:rPr/>
      </w:pPr>
      <w:r>
        <w:rPr>
          <w:b/>
        </w:rPr>
        <w:t>6. Team and Experience</w:t>
      </w:r>
    </w:p>
    <w:p>
      <w:pPr>
        <w:pStyle w:val="ListBullet"/>
        <w:numPr>
          <w:ilvl w:val="0"/>
          <w:numId w:val="1"/>
        </w:numPr>
        <w:rPr/>
      </w:pPr>
      <w:r>
        <w:rPr/>
        <w:t xml:space="preserve">   • </w:t>
      </w:r>
      <w:r>
        <w:rPr/>
        <w:t>6.1. Core Team Members</w:t>
      </w:r>
    </w:p>
    <w:p>
      <w:pPr>
        <w:pStyle w:val="ListBullet"/>
        <w:numPr>
          <w:ilvl w:val="0"/>
          <w:numId w:val="1"/>
        </w:numPr>
        <w:rPr/>
      </w:pPr>
      <w:r>
        <w:rPr/>
        <w:t xml:space="preserve">   • </w:t>
      </w:r>
      <w:r>
        <w:rPr/>
        <w:t>6.2. Relevant Experience</w:t>
      </w:r>
    </w:p>
    <w:p>
      <w:pPr>
        <w:pStyle w:val="ListBullet"/>
        <w:numPr>
          <w:ilvl w:val="0"/>
          <w:numId w:val="1"/>
        </w:numPr>
        <w:rPr/>
      </w:pPr>
      <w:r>
        <w:rPr/>
        <w:t xml:space="preserve">   • </w:t>
      </w:r>
      <w:r>
        <w:rPr/>
        <w:t>6.3. Similar Projects</w:t>
      </w:r>
    </w:p>
    <w:p>
      <w:pPr>
        <w:pStyle w:val="ListBullet"/>
        <w:numPr>
          <w:ilvl w:val="0"/>
          <w:numId w:val="1"/>
        </w:numPr>
        <w:rPr/>
      </w:pPr>
      <w:r>
        <w:rPr/>
        <w:t xml:space="preserve">   • </w:t>
      </w:r>
      <w:r>
        <w:rPr/>
        <w:t>6.4. Client References</w:t>
      </w:r>
    </w:p>
    <w:p>
      <w:pPr>
        <w:pStyle w:val="Normal"/>
        <w:rPr/>
      </w:pPr>
      <w:r>
        <w:rPr/>
      </w:r>
    </w:p>
    <w:p>
      <w:pPr>
        <w:pStyle w:val="Normal"/>
        <w:rPr/>
      </w:pPr>
      <w:r>
        <w:rPr>
          <w:b/>
        </w:rPr>
        <w:t>7. Pricing</w:t>
      </w:r>
    </w:p>
    <w:p>
      <w:pPr>
        <w:pStyle w:val="ListBullet"/>
        <w:numPr>
          <w:ilvl w:val="0"/>
          <w:numId w:val="1"/>
        </w:numPr>
        <w:rPr/>
      </w:pPr>
      <w:r>
        <w:rPr/>
        <w:t xml:space="preserve">   • </w:t>
      </w:r>
      <w:r>
        <w:rPr/>
        <w:t>7.1. Cost Breakdown</w:t>
      </w:r>
    </w:p>
    <w:p>
      <w:pPr>
        <w:pStyle w:val="ListBullet"/>
        <w:numPr>
          <w:ilvl w:val="0"/>
          <w:numId w:val="1"/>
        </w:numPr>
        <w:rPr/>
      </w:pPr>
      <w:r>
        <w:rPr/>
        <w:t xml:space="preserve">   • </w:t>
      </w:r>
      <w:r>
        <w:rPr/>
        <w:t>7.2. Pricing Model</w:t>
      </w:r>
    </w:p>
    <w:p>
      <w:pPr>
        <w:pStyle w:val="ListBullet"/>
        <w:numPr>
          <w:ilvl w:val="0"/>
          <w:numId w:val="1"/>
        </w:numPr>
        <w:rPr/>
      </w:pPr>
      <w:r>
        <w:rPr/>
        <w:t xml:space="preserve">   • </w:t>
      </w:r>
      <w:r>
        <w:rPr/>
        <w:t>7.3. Payment Terms</w:t>
      </w:r>
    </w:p>
    <w:p>
      <w:pPr>
        <w:pStyle w:val="ListBullet"/>
        <w:numPr>
          <w:ilvl w:val="0"/>
          <w:numId w:val="1"/>
        </w:numPr>
        <w:rPr/>
      </w:pPr>
      <w:r>
        <w:rPr/>
        <w:t xml:space="preserve">   • </w:t>
      </w:r>
      <w:r>
        <w:rPr/>
        <w:t>7.4. Value Analysis</w:t>
      </w:r>
    </w:p>
    <w:p>
      <w:pPr>
        <w:pStyle w:val="Normal"/>
        <w:rPr/>
      </w:pPr>
      <w:r>
        <w:rPr/>
      </w:r>
    </w:p>
    <w:p>
      <w:pPr>
        <w:pStyle w:val="Normal"/>
        <w:rPr/>
      </w:pPr>
      <w:r>
        <w:rPr>
          <w:b/>
        </w:rPr>
        <w:t>8. Terms and Conditions</w:t>
      </w:r>
    </w:p>
    <w:p>
      <w:pPr>
        <w:pStyle w:val="ListBullet"/>
        <w:numPr>
          <w:ilvl w:val="0"/>
          <w:numId w:val="1"/>
        </w:numPr>
        <w:rPr/>
      </w:pPr>
      <w:r>
        <w:rPr/>
        <w:t xml:space="preserve">   • </w:t>
      </w:r>
      <w:r>
        <w:rPr/>
        <w:t>8.1. Contractual Terms</w:t>
      </w:r>
    </w:p>
    <w:p>
      <w:pPr>
        <w:pStyle w:val="ListBullet"/>
        <w:numPr>
          <w:ilvl w:val="0"/>
          <w:numId w:val="1"/>
        </w:numPr>
        <w:rPr/>
      </w:pPr>
      <w:r>
        <w:rPr/>
        <w:t xml:space="preserve">   • </w:t>
      </w:r>
      <w:r>
        <w:rPr/>
        <w:t>8.2. Service Level Agreements</w:t>
      </w:r>
    </w:p>
    <w:p>
      <w:pPr>
        <w:pStyle w:val="ListBullet"/>
        <w:numPr>
          <w:ilvl w:val="0"/>
          <w:numId w:val="1"/>
        </w:numPr>
        <w:rPr/>
      </w:pPr>
      <w:r>
        <w:rPr/>
        <w:t xml:space="preserve">   • </w:t>
      </w:r>
      <w:r>
        <w:rPr/>
        <w:t>8.3. Liability &amp; Warranty</w:t>
      </w:r>
    </w:p>
    <w:p>
      <w:pPr>
        <w:pStyle w:val="ListBullet"/>
        <w:numPr>
          <w:ilvl w:val="0"/>
          <w:numId w:val="1"/>
        </w:numPr>
        <w:rPr/>
      </w:pPr>
      <w:r>
        <w:rPr/>
        <w:t xml:space="preserve">   • </w:t>
      </w:r>
      <w:r>
        <w:rPr/>
        <w:t>8.4. Intellectual Property</w:t>
      </w:r>
    </w:p>
    <w:p>
      <w:pPr>
        <w:pStyle w:val="Normal"/>
        <w:rPr/>
      </w:pPr>
      <w:r>
        <w:rPr/>
      </w:r>
    </w:p>
    <w:p>
      <w:pPr>
        <w:pStyle w:val="Normal"/>
        <w:rPr/>
      </w:pPr>
      <w:r>
        <w:rPr>
          <w:b/>
        </w:rPr>
        <w:t>9. Additional Services</w:t>
      </w:r>
    </w:p>
    <w:p>
      <w:pPr>
        <w:pStyle w:val="ListBullet"/>
        <w:numPr>
          <w:ilvl w:val="0"/>
          <w:numId w:val="1"/>
        </w:numPr>
        <w:rPr/>
      </w:pPr>
      <w:r>
        <w:rPr/>
        <w:t xml:space="preserve">   • </w:t>
      </w:r>
      <w:r>
        <w:rPr/>
        <w:t>9.1. Optional Modules</w:t>
      </w:r>
    </w:p>
    <w:p>
      <w:pPr>
        <w:pStyle w:val="ListBullet"/>
        <w:numPr>
          <w:ilvl w:val="0"/>
          <w:numId w:val="1"/>
        </w:numPr>
        <w:rPr/>
      </w:pPr>
      <w:r>
        <w:rPr/>
        <w:t xml:space="preserve">   • </w:t>
      </w:r>
      <w:r>
        <w:rPr/>
        <w:t>9.2. Future Enhancements</w:t>
      </w:r>
    </w:p>
    <w:p>
      <w:pPr>
        <w:pStyle w:val="ListBullet"/>
        <w:numPr>
          <w:ilvl w:val="0"/>
          <w:numId w:val="1"/>
        </w:numPr>
        <w:rPr/>
      </w:pPr>
      <w:r>
        <w:rPr/>
        <w:t xml:space="preserve">   • </w:t>
      </w:r>
      <w:r>
        <w:rPr/>
        <w:t>9.3. Support Services</w:t>
      </w:r>
    </w:p>
    <w:p>
      <w:pPr>
        <w:pStyle w:val="ListBullet"/>
        <w:numPr>
          <w:ilvl w:val="0"/>
          <w:numId w:val="1"/>
        </w:numPr>
        <w:rPr/>
      </w:pPr>
      <w:r>
        <w:rPr/>
        <w:t xml:space="preserve">   • </w:t>
      </w:r>
      <w:r>
        <w:rPr/>
        <w:t>9.4. Training Programs</w:t>
      </w:r>
    </w:p>
    <w:p>
      <w:pPr>
        <w:pStyle w:val="Normal"/>
        <w:rPr/>
      </w:pPr>
      <w:r>
        <w:rPr/>
      </w:r>
    </w:p>
    <w:p>
      <w:pPr>
        <w:pStyle w:val="Normal"/>
        <w:rPr/>
      </w:pPr>
      <w:r>
        <w:rPr>
          <w:b/>
        </w:rPr>
        <w:t>10. Appendices</w:t>
      </w:r>
    </w:p>
    <w:p>
      <w:pPr>
        <w:pStyle w:val="ListBullet"/>
        <w:numPr>
          <w:ilvl w:val="0"/>
          <w:numId w:val="1"/>
        </w:numPr>
        <w:rPr/>
      </w:pPr>
      <w:r>
        <w:rPr/>
        <w:t xml:space="preserve">   • </w:t>
      </w:r>
      <w:r>
        <w:rPr/>
        <w:t>10.1. Technical Specifications</w:t>
      </w:r>
    </w:p>
    <w:p>
      <w:pPr>
        <w:pStyle w:val="ListBullet"/>
        <w:numPr>
          <w:ilvl w:val="0"/>
          <w:numId w:val="1"/>
        </w:numPr>
        <w:rPr/>
      </w:pPr>
      <w:r>
        <w:rPr/>
        <w:t xml:space="preserve">   • </w:t>
      </w:r>
      <w:r>
        <w:rPr/>
        <w:t>10.2. Certifications</w:t>
      </w:r>
    </w:p>
    <w:p>
      <w:pPr>
        <w:pStyle w:val="ListBullet"/>
        <w:numPr>
          <w:ilvl w:val="0"/>
          <w:numId w:val="1"/>
        </w:numPr>
        <w:rPr/>
      </w:pPr>
      <w:r>
        <w:rPr/>
        <w:t xml:space="preserve">   • </w:t>
      </w:r>
      <w:r>
        <w:rPr/>
        <w:t>10.3. Case Studies</w:t>
      </w:r>
    </w:p>
    <w:p>
      <w:pPr>
        <w:pStyle w:val="ListBullet"/>
        <w:numPr>
          <w:ilvl w:val="0"/>
          <w:numId w:val="1"/>
        </w:numPr>
        <w:rPr/>
      </w:pPr>
      <w:r>
        <w:rPr/>
        <w:t xml:space="preserve">   • </w:t>
      </w:r>
      <w:r>
        <w:rPr/>
        <w:t>10.4. Additional Documentation</w:t>
      </w:r>
    </w:p>
    <w:p>
      <w:pPr>
        <w:pStyle w:val="Normal"/>
        <w:rPr/>
      </w:pPr>
      <w:r>
        <w:rPr/>
      </w:r>
    </w:p>
    <w:p>
      <w:pPr>
        <w:pStyle w:val="Normal"/>
        <w:rPr/>
      </w:pPr>
      <w:r>
        <w:rPr/>
      </w:r>
      <w:r>
        <w:br w:type="page"/>
      </w:r>
    </w:p>
    <w:p>
      <w:pPr>
        <w:pStyle w:val="Heading1"/>
        <w:spacing w:before="0" w:after="0"/>
        <w:rPr/>
      </w:pPr>
      <w:r>
        <w:rPr/>
        <w:t>1. Summary</w:t>
      </w:r>
    </w:p>
    <w:p>
      <w:pPr>
        <w:pStyle w:val="Normal"/>
        <w:rPr/>
      </w:pPr>
      <w:r>
        <w:rPr>
          <w:b/>
        </w:rPr>
        <w:t>Section Structure:</w:t>
      </w:r>
    </w:p>
    <w:p>
      <w:pPr>
        <w:pStyle w:val="ListBullet"/>
        <w:numPr>
          <w:ilvl w:val="0"/>
          <w:numId w:val="1"/>
        </w:numPr>
        <w:rPr/>
      </w:pPr>
      <w:r>
        <w:rPr/>
        <w:t xml:space="preserve">• </w:t>
      </w:r>
      <w:r>
        <w:rPr/>
        <w:t>Executive Overview</w:t>
      </w:r>
    </w:p>
    <w:p>
      <w:pPr>
        <w:pStyle w:val="ListBullet"/>
        <w:numPr>
          <w:ilvl w:val="0"/>
          <w:numId w:val="1"/>
        </w:numPr>
        <w:rPr/>
      </w:pPr>
      <w:r>
        <w:rPr/>
        <w:t xml:space="preserve">• </w:t>
      </w:r>
      <w:r>
        <w:rPr/>
        <w:t>Key Benefits</w:t>
      </w:r>
    </w:p>
    <w:p>
      <w:pPr>
        <w:pStyle w:val="ListBullet"/>
        <w:numPr>
          <w:ilvl w:val="0"/>
          <w:numId w:val="1"/>
        </w:numPr>
        <w:rPr/>
      </w:pPr>
      <w:r>
        <w:rPr/>
        <w:t xml:space="preserve">• </w:t>
      </w:r>
      <w:r>
        <w:rPr/>
        <w:t>Competitive Advantages</w:t>
      </w:r>
    </w:p>
    <w:p>
      <w:pPr>
        <w:pStyle w:val="ListBullet"/>
        <w:numPr>
          <w:ilvl w:val="0"/>
          <w:numId w:val="1"/>
        </w:numPr>
        <w:rPr/>
      </w:pPr>
      <w:r>
        <w:rPr/>
        <w:t xml:space="preserve">• </w:t>
      </w:r>
      <w:r>
        <w:rPr/>
        <w:t>Success Metrics</w:t>
      </w:r>
    </w:p>
    <w:p>
      <w:pPr>
        <w:pStyle w:val="Normal"/>
        <w:rPr/>
      </w:pPr>
      <w:r>
        <w:rPr/>
      </w:r>
    </w:p>
    <w:p>
      <w:pPr>
        <w:pStyle w:val="Heading2"/>
        <w:rPr/>
      </w:pPr>
      <w:r>
        <w:rPr/>
        <w:t>Executive Overview</w:t>
      </w:r>
    </w:p>
    <w:p>
      <w:pPr>
        <w:pStyle w:val="Normal"/>
        <w:rPr/>
      </w:pPr>
      <w:r>
        <w:rPr/>
        <w:t>This proposal presents a comprehensive solution designed to meet your organization's specific requirements. Our multi-disciplinary team has analyzed the requirements and developed an integrated approach that leverages cutting-edge technology, proven methodologies, and industry best practices.</w:t>
      </w:r>
    </w:p>
    <w:p>
      <w:pPr>
        <w:pStyle w:val="Heading2"/>
        <w:rPr/>
      </w:pPr>
      <w:r>
        <w:rPr/>
        <w:t>Key Benefits</w:t>
      </w:r>
    </w:p>
    <w:p>
      <w:pPr>
        <w:pStyle w:val="Normal"/>
        <w:rPr/>
      </w:pPr>
      <w:r>
        <w:rPr/>
        <w:t>- **Technical Excellence**: Robust, scalable architecture designed for long-term success</w:t>
      </w:r>
    </w:p>
    <w:p>
      <w:pPr>
        <w:pStyle w:val="Normal"/>
        <w:rPr/>
      </w:pPr>
      <w:r>
        <w:rPr/>
        <w:t>- **Financial Value**: Competitive pricing with clear ROI and value proposition</w:t>
      </w:r>
    </w:p>
    <w:p>
      <w:pPr>
        <w:pStyle w:val="Normal"/>
        <w:rPr/>
      </w:pPr>
      <w:r>
        <w:rPr/>
        <w:t>- **Legal Compliance**: Full adherence to regulatory requirements and industry standards</w:t>
      </w:r>
    </w:p>
    <w:p>
      <w:pPr>
        <w:pStyle w:val="Normal"/>
        <w:rPr/>
      </w:pPr>
      <w:r>
        <w:rPr/>
        <w:t>- **Quality Assurance**: Comprehensive testing and risk management processes</w:t>
      </w:r>
    </w:p>
    <w:p>
      <w:pPr>
        <w:pStyle w:val="Heading2"/>
        <w:rPr/>
      </w:pPr>
      <w:r>
        <w:rPr/>
        <w:t>Competitive Advantages</w:t>
      </w:r>
    </w:p>
    <w:p>
      <w:pPr>
        <w:pStyle w:val="Normal"/>
        <w:rPr/>
      </w:pPr>
      <w:r>
        <w:rPr/>
        <w:t>- Multi-disciplinary team approach ensuring holistic solution design</w:t>
      </w:r>
    </w:p>
    <w:p>
      <w:pPr>
        <w:pStyle w:val="Normal"/>
        <w:rPr/>
      </w:pPr>
      <w:r>
        <w:rPr/>
        <w:t>- Proven track record in similar projects and industries</w:t>
      </w:r>
    </w:p>
    <w:p>
      <w:pPr>
        <w:pStyle w:val="Normal"/>
        <w:rPr/>
      </w:pPr>
      <w:r>
        <w:rPr/>
        <w:t>- Flexible implementation methodology adaptable to changing requirements</w:t>
      </w:r>
    </w:p>
    <w:p>
      <w:pPr>
        <w:pStyle w:val="Normal"/>
        <w:rPr/>
      </w:pPr>
      <w:r>
        <w:rPr/>
        <w:t>- Comprehensive support and maintenance services</w:t>
      </w:r>
    </w:p>
    <w:p>
      <w:pPr>
        <w:pStyle w:val="Heading2"/>
        <w:rPr/>
      </w:pPr>
      <w:r>
        <w:rPr/>
        <w:t>Success Metrics</w:t>
      </w:r>
    </w:p>
    <w:p>
      <w:pPr>
        <w:pStyle w:val="Normal"/>
        <w:rPr/>
      </w:pPr>
      <w:r>
        <w:rPr/>
        <w:t>- On-time delivery with milestone-based progress tracking</w:t>
      </w:r>
    </w:p>
    <w:p>
      <w:pPr>
        <w:pStyle w:val="Normal"/>
        <w:rPr/>
      </w:pPr>
      <w:r>
        <w:rPr/>
        <w:t>- Budget adherence with transparent cost management</w:t>
      </w:r>
    </w:p>
    <w:p>
      <w:pPr>
        <w:pStyle w:val="Normal"/>
        <w:rPr/>
      </w:pPr>
      <w:r>
        <w:rPr/>
        <w:t>- Quality standards exceeding industry benchmarks</w:t>
      </w:r>
    </w:p>
    <w:p>
      <w:pPr>
        <w:pStyle w:val="Normal"/>
        <w:rPr/>
      </w:pPr>
      <w:r>
        <w:rPr/>
        <w:t>- Client satisfaction and long-term partnership development</w:t>
      </w:r>
    </w:p>
    <w:p>
      <w:pPr>
        <w:pStyle w:val="Normal"/>
        <w:rPr/>
      </w:pPr>
      <w:r>
        <w:rPr/>
      </w:r>
      <w:r>
        <w:br w:type="page"/>
      </w:r>
    </w:p>
    <w:p>
      <w:pPr>
        <w:pStyle w:val="Heading1"/>
        <w:spacing w:before="0" w:after="0"/>
        <w:rPr/>
      </w:pPr>
      <w:r>
        <w:rPr/>
        <w:t>2. About CPX</w:t>
      </w:r>
    </w:p>
    <w:p>
      <w:pPr>
        <w:pStyle w:val="Normal"/>
        <w:rPr/>
      </w:pPr>
      <w:r>
        <w:rPr>
          <w:b/>
        </w:rPr>
        <w:t>Section Structure:</w:t>
      </w:r>
    </w:p>
    <w:p>
      <w:pPr>
        <w:pStyle w:val="ListBullet"/>
        <w:numPr>
          <w:ilvl w:val="0"/>
          <w:numId w:val="1"/>
        </w:numPr>
        <w:rPr/>
      </w:pPr>
      <w:r>
        <w:rPr/>
        <w:t xml:space="preserve">• </w:t>
      </w:r>
      <w:r>
        <w:rPr/>
        <w:t>2.1. CPX Purpose &amp; Value</w:t>
      </w:r>
    </w:p>
    <w:p>
      <w:pPr>
        <w:pStyle w:val="ListBullet"/>
        <w:numPr>
          <w:ilvl w:val="0"/>
          <w:numId w:val="1"/>
        </w:numPr>
        <w:rPr/>
      </w:pPr>
      <w:r>
        <w:rPr/>
        <w:t xml:space="preserve">• </w:t>
      </w:r>
      <w:r>
        <w:rPr/>
        <w:t>2.2. Key Information</w:t>
      </w:r>
    </w:p>
    <w:p>
      <w:pPr>
        <w:pStyle w:val="ListBullet"/>
        <w:numPr>
          <w:ilvl w:val="0"/>
          <w:numId w:val="1"/>
        </w:numPr>
        <w:rPr/>
      </w:pPr>
      <w:r>
        <w:rPr/>
        <w:t xml:space="preserve">• </w:t>
      </w:r>
      <w:r>
        <w:rPr/>
        <w:t>2.3. Certifications &amp; Accreditations</w:t>
      </w:r>
    </w:p>
    <w:p>
      <w:pPr>
        <w:pStyle w:val="ListBullet"/>
        <w:numPr>
          <w:ilvl w:val="0"/>
          <w:numId w:val="1"/>
        </w:numPr>
        <w:rPr/>
      </w:pPr>
      <w:r>
        <w:rPr/>
        <w:t xml:space="preserve">• </w:t>
      </w:r>
      <w:r>
        <w:rPr/>
        <w:t>2.4. Organizational Structure</w:t>
      </w:r>
    </w:p>
    <w:p>
      <w:pPr>
        <w:pStyle w:val="ListBullet"/>
        <w:numPr>
          <w:ilvl w:val="0"/>
          <w:numId w:val="1"/>
        </w:numPr>
        <w:rPr/>
      </w:pPr>
      <w:r>
        <w:rPr/>
        <w:t xml:space="preserve">• </w:t>
      </w:r>
      <w:r>
        <w:rPr/>
        <w:t>2.5. Team Composition</w:t>
      </w:r>
    </w:p>
    <w:p>
      <w:pPr>
        <w:pStyle w:val="Normal"/>
        <w:rPr/>
      </w:pPr>
      <w:r>
        <w:rPr/>
      </w:r>
    </w:p>
    <w:p>
      <w:pPr>
        <w:pStyle w:val="Heading2"/>
        <w:rPr/>
      </w:pPr>
      <w:r>
        <w:rPr/>
        <w:t>2.1. CPX Purpose &amp; Value</w:t>
      </w:r>
    </w:p>
    <w:p>
      <w:pPr>
        <w:pStyle w:val="Normal"/>
        <w:rPr/>
      </w:pPr>
      <w:r>
        <w:rPr/>
        <w:t>CPX is a leading technology solutions provider specializing in enterprise-grade systems integration, custom software development, and digital transformation initiatives. Our purpose is to deliver innovative solutions that drive business growth and operational excellence.</w:t>
      </w:r>
    </w:p>
    <w:p>
      <w:pPr>
        <w:pStyle w:val="Heading2"/>
        <w:rPr/>
      </w:pPr>
      <w:r>
        <w:rPr/>
        <w:t>2.2. Key Information</w:t>
      </w:r>
    </w:p>
    <w:p>
      <w:pPr>
        <w:pStyle w:val="Normal"/>
        <w:rPr/>
      </w:pPr>
      <w:r>
        <w:rPr/>
        <w:t>- **Founded**: 2015</w:t>
      </w:r>
    </w:p>
    <w:p>
      <w:pPr>
        <w:pStyle w:val="Normal"/>
        <w:rPr/>
      </w:pPr>
      <w:r>
        <w:rPr/>
        <w:t>- **Headquarters**: Global presence with offices in major business centers</w:t>
      </w:r>
    </w:p>
    <w:p>
      <w:pPr>
        <w:pStyle w:val="Normal"/>
        <w:rPr/>
      </w:pPr>
      <w:r>
        <w:rPr/>
        <w:t>- **Team Size**: 500+ certified professionals</w:t>
      </w:r>
    </w:p>
    <w:p>
      <w:pPr>
        <w:pStyle w:val="Normal"/>
        <w:rPr/>
      </w:pPr>
      <w:r>
        <w:rPr/>
        <w:t>- **Industries Served**: Financial Services, Healthcare, Government, Manufacturing</w:t>
      </w:r>
    </w:p>
    <w:p>
      <w:pPr>
        <w:pStyle w:val="Normal"/>
        <w:rPr/>
      </w:pPr>
      <w:r>
        <w:rPr/>
        <w:t>- **Client Base**: 200+ satisfied clients worldwide</w:t>
      </w:r>
    </w:p>
    <w:p>
      <w:pPr>
        <w:pStyle w:val="Heading2"/>
        <w:rPr/>
      </w:pPr>
      <w:r>
        <w:rPr/>
        <w:t>2.3. Certifications &amp; Accreditations</w:t>
      </w:r>
    </w:p>
    <w:p>
      <w:pPr>
        <w:pStyle w:val="Normal"/>
        <w:rPr/>
      </w:pPr>
      <w:r>
        <w:rPr/>
        <w:t>- Industry-specific compliance certifications</w:t>
      </w:r>
    </w:p>
    <w:p>
      <w:pPr>
        <w:pStyle w:val="Heading2"/>
        <w:rPr/>
      </w:pPr>
      <w:r>
        <w:rPr/>
        <w:t>2.4. Organizational Structure</w:t>
      </w:r>
    </w:p>
    <w:p>
      <w:pPr>
        <w:pStyle w:val="Normal"/>
        <w:rPr/>
      </w:pPr>
      <w:r>
        <w:rPr/>
        <w:t>Our organization is structured around centers of excellence, ensuring deep domain expertise while maintaining agility and cross-functional collaboration.</w:t>
      </w:r>
    </w:p>
    <w:p>
      <w:pPr>
        <w:pStyle w:val="Heading2"/>
        <w:rPr/>
      </w:pPr>
      <w:r>
        <w:rPr/>
        <w:t>2.5. Team Composition</w:t>
      </w:r>
    </w:p>
    <w:p>
      <w:pPr>
        <w:pStyle w:val="Normal"/>
        <w:rPr/>
      </w:pPr>
      <w:r>
        <w:rPr/>
        <w:t>- **Technical Leadership**: Senior architects and technology leads</w:t>
      </w:r>
    </w:p>
    <w:p>
      <w:pPr>
        <w:pStyle w:val="Normal"/>
        <w:rPr/>
      </w:pPr>
      <w:r>
        <w:rPr/>
        <w:t>- **Project Management**: Certified PMP and Agile practitioners</w:t>
      </w:r>
    </w:p>
    <w:p>
      <w:pPr>
        <w:pStyle w:val="Normal"/>
        <w:rPr/>
      </w:pPr>
      <w:r>
        <w:rPr/>
        <w:t>- **Quality Assurance**: Dedicated QA and testing specialists</w:t>
      </w:r>
    </w:p>
    <w:p>
      <w:pPr>
        <w:pStyle w:val="Normal"/>
        <w:rPr/>
      </w:pPr>
      <w:r>
        <w:rPr/>
        <w:t>- **Legal &amp; Compliance**: In-house legal and compliance experts</w:t>
      </w:r>
    </w:p>
    <w:p>
      <w:pPr>
        <w:pStyle w:val="Normal"/>
        <w:rPr/>
      </w:pPr>
      <w:r>
        <w:rPr/>
      </w:r>
      <w:r>
        <w:br w:type="page"/>
      </w:r>
    </w:p>
    <w:p>
      <w:pPr>
        <w:pStyle w:val="Heading1"/>
        <w:spacing w:before="0" w:after="0"/>
        <w:rPr/>
      </w:pPr>
      <w:r>
        <w:rPr/>
        <w:t>3. Understanding of Requirements</w:t>
      </w:r>
    </w:p>
    <w:p>
      <w:pPr>
        <w:pStyle w:val="Normal"/>
        <w:rPr/>
      </w:pPr>
      <w:r>
        <w:rPr>
          <w:b/>
        </w:rPr>
        <w:t>Section Structure:</w:t>
      </w:r>
    </w:p>
    <w:p>
      <w:pPr>
        <w:pStyle w:val="ListBullet"/>
        <w:numPr>
          <w:ilvl w:val="0"/>
          <w:numId w:val="1"/>
        </w:numPr>
        <w:rPr/>
      </w:pPr>
      <w:r>
        <w:rPr/>
        <w:t xml:space="preserve">• </w:t>
      </w:r>
      <w:r>
        <w:rPr/>
        <w:t>3.1. Project Scope Analysis</w:t>
      </w:r>
    </w:p>
    <w:p>
      <w:pPr>
        <w:pStyle w:val="ListBullet"/>
        <w:numPr>
          <w:ilvl w:val="0"/>
          <w:numId w:val="1"/>
        </w:numPr>
        <w:rPr/>
      </w:pPr>
      <w:r>
        <w:rPr/>
        <w:t xml:space="preserve">• </w:t>
      </w:r>
      <w:r>
        <w:rPr/>
        <w:t>3.2. Stakeholder Requirements</w:t>
      </w:r>
    </w:p>
    <w:p>
      <w:pPr>
        <w:pStyle w:val="ListBullet"/>
        <w:numPr>
          <w:ilvl w:val="0"/>
          <w:numId w:val="1"/>
        </w:numPr>
        <w:rPr/>
      </w:pPr>
      <w:r>
        <w:rPr/>
        <w:t xml:space="preserve">• </w:t>
      </w:r>
      <w:r>
        <w:rPr/>
        <w:t>3.3. Success Criteria</w:t>
      </w:r>
    </w:p>
    <w:p>
      <w:pPr>
        <w:pStyle w:val="ListBullet"/>
        <w:numPr>
          <w:ilvl w:val="0"/>
          <w:numId w:val="1"/>
        </w:numPr>
        <w:rPr/>
      </w:pPr>
      <w:r>
        <w:rPr/>
        <w:t xml:space="preserve">• </w:t>
      </w:r>
      <w:r>
        <w:rPr/>
        <w:t>3.4. Risk Assessment</w:t>
      </w:r>
    </w:p>
    <w:p>
      <w:pPr>
        <w:pStyle w:val="Normal"/>
        <w:rPr/>
      </w:pPr>
      <w:r>
        <w:rPr/>
      </w:r>
    </w:p>
    <w:p>
      <w:pPr>
        <w:pStyle w:val="Heading2"/>
        <w:rPr/>
      </w:pPr>
      <w:r>
        <w:rPr/>
        <w:t>3.1. Project Scope Analysis</w:t>
      </w:r>
    </w:p>
    <w:p>
      <w:pPr>
        <w:pStyle w:val="Normal"/>
        <w:rPr/>
      </w:pPr>
      <w:r>
        <w:rPr/>
        <w:t>Based on our comprehensive analysis of the RFP requirements, we have identified the key scope elements and deliverables. Our understanding encompasses both functional and non-functional requirements, ensuring complete coverage of your needs.</w:t>
      </w:r>
    </w:p>
    <w:p>
      <w:pPr>
        <w:pStyle w:val="Heading2"/>
        <w:rPr/>
      </w:pPr>
      <w:r>
        <w:rPr/>
        <w:t>3.2. Stakeholder Requirements</w:t>
      </w:r>
    </w:p>
    <w:p>
      <w:pPr>
        <w:pStyle w:val="Normal"/>
        <w:rPr/>
      </w:pPr>
      <w:r>
        <w:rPr/>
        <w:t>We have identified and analyzed requirements from all stakeholder groups, including end-users, technical teams, management, and compliance officers. Our solution addresses the unique needs of each stakeholder group.</w:t>
      </w:r>
    </w:p>
    <w:p>
      <w:pPr>
        <w:pStyle w:val="Heading2"/>
        <w:rPr/>
      </w:pPr>
      <w:r>
        <w:rPr/>
        <w:t>3.3. Success Criteria</w:t>
      </w:r>
    </w:p>
    <w:p>
      <w:pPr>
        <w:pStyle w:val="Normal"/>
        <w:rPr/>
      </w:pPr>
      <w:r>
        <w:rPr/>
        <w:t>Clear, measurable success criteria have been established, including performance metrics, quality standards, timeline adherence, and user satisfaction benchmarks.</w:t>
      </w:r>
    </w:p>
    <w:p>
      <w:pPr>
        <w:pStyle w:val="Heading2"/>
        <w:rPr/>
      </w:pPr>
      <w:r>
        <w:rPr/>
        <w:t>3.4. Risk Assessment</w:t>
      </w:r>
    </w:p>
    <w:p>
      <w:pPr>
        <w:pStyle w:val="Normal"/>
        <w:rPr/>
      </w:pPr>
      <w:r>
        <w:rPr/>
        <w:t>Comprehensive risk analysis has been conducted, identifying potential challenges and developing mitigation strategies to ensure project success.</w:t>
      </w:r>
    </w:p>
    <w:p>
      <w:pPr>
        <w:pStyle w:val="Normal"/>
        <w:rPr/>
      </w:pPr>
      <w:r>
        <w:rPr/>
      </w:r>
      <w:r>
        <w:br w:type="page"/>
      </w:r>
    </w:p>
    <w:p>
      <w:pPr>
        <w:pStyle w:val="Heading1"/>
        <w:spacing w:before="0" w:after="0"/>
        <w:rPr/>
      </w:pPr>
      <w:r>
        <w:rPr/>
        <w:t>4. Proposed Solution</w:t>
      </w:r>
    </w:p>
    <w:p>
      <w:pPr>
        <w:pStyle w:val="Normal"/>
        <w:rPr/>
      </w:pPr>
      <w:r>
        <w:rPr>
          <w:b/>
        </w:rPr>
        <w:t>Section Structure:</w:t>
      </w:r>
    </w:p>
    <w:p>
      <w:pPr>
        <w:pStyle w:val="ListBullet"/>
        <w:numPr>
          <w:ilvl w:val="0"/>
          <w:numId w:val="1"/>
        </w:numPr>
        <w:rPr/>
      </w:pPr>
      <w:r>
        <w:rPr/>
        <w:t xml:space="preserve">• </w:t>
      </w:r>
      <w:r>
        <w:rPr/>
        <w:t>4.1. Technical Architecture</w:t>
      </w:r>
    </w:p>
    <w:p>
      <w:pPr>
        <w:pStyle w:val="ListBullet"/>
        <w:numPr>
          <w:ilvl w:val="0"/>
          <w:numId w:val="1"/>
        </w:numPr>
        <w:rPr/>
      </w:pPr>
      <w:r>
        <w:rPr/>
        <w:t xml:space="preserve">• </w:t>
      </w:r>
      <w:r>
        <w:rPr/>
        <w:t>4.2. Implementation Approach</w:t>
      </w:r>
    </w:p>
    <w:p>
      <w:pPr>
        <w:pStyle w:val="ListBullet"/>
        <w:numPr>
          <w:ilvl w:val="0"/>
          <w:numId w:val="1"/>
        </w:numPr>
        <w:rPr/>
      </w:pPr>
      <w:r>
        <w:rPr/>
        <w:t xml:space="preserve">• </w:t>
      </w:r>
      <w:r>
        <w:rPr/>
        <w:t>4.3. Solution Components</w:t>
      </w:r>
    </w:p>
    <w:p>
      <w:pPr>
        <w:pStyle w:val="ListBullet"/>
        <w:numPr>
          <w:ilvl w:val="0"/>
          <w:numId w:val="1"/>
        </w:numPr>
        <w:rPr/>
      </w:pPr>
      <w:r>
        <w:rPr/>
        <w:t xml:space="preserve">• </w:t>
      </w:r>
      <w:r>
        <w:rPr/>
        <w:t>4.4. Integration Strategy</w:t>
      </w:r>
    </w:p>
    <w:p>
      <w:pPr>
        <w:pStyle w:val="Normal"/>
        <w:rPr/>
      </w:pPr>
      <w:r>
        <w:rPr/>
      </w:r>
    </w:p>
    <w:p>
      <w:pPr>
        <w:pStyle w:val="Heading2"/>
        <w:rPr/>
      </w:pPr>
      <w:r>
        <w:rPr/>
        <w:t>Technical Architecture</w:t>
      </w:r>
    </w:p>
    <w:p>
      <w:pPr>
        <w:pStyle w:val="Normal"/>
        <w:rPr/>
      </w:pPr>
      <w:r>
        <w:rPr/>
        <w:t>We propose a cloud-native, microservices architecture built on modern containerization platforms with automated CI/CD pipelines.</w:t>
      </w:r>
    </w:p>
    <w:p>
      <w:pPr>
        <w:pStyle w:val="Normal"/>
        <w:rPr/>
      </w:pPr>
      <w:r>
        <w:rPr/>
      </w:r>
      <w:r>
        <w:br w:type="page"/>
      </w:r>
    </w:p>
    <w:p>
      <w:pPr>
        <w:pStyle w:val="Heading1"/>
        <w:spacing w:before="0" w:after="0"/>
        <w:rPr/>
      </w:pPr>
      <w:r>
        <w:rPr/>
        <w:t>5. Implementation Plan</w:t>
      </w:r>
    </w:p>
    <w:p>
      <w:pPr>
        <w:pStyle w:val="Normal"/>
        <w:rPr/>
      </w:pPr>
      <w:r>
        <w:rPr>
          <w:b/>
        </w:rPr>
        <w:t>Section Structure:</w:t>
      </w:r>
    </w:p>
    <w:p>
      <w:pPr>
        <w:pStyle w:val="ListBullet"/>
        <w:numPr>
          <w:ilvl w:val="0"/>
          <w:numId w:val="1"/>
        </w:numPr>
        <w:rPr/>
      </w:pPr>
      <w:r>
        <w:rPr/>
        <w:t xml:space="preserve">• </w:t>
      </w:r>
      <w:r>
        <w:rPr/>
        <w:t>5.1. Project Phases</w:t>
      </w:r>
    </w:p>
    <w:p>
      <w:pPr>
        <w:pStyle w:val="ListBullet"/>
        <w:numPr>
          <w:ilvl w:val="0"/>
          <w:numId w:val="1"/>
        </w:numPr>
        <w:rPr/>
      </w:pPr>
      <w:r>
        <w:rPr/>
        <w:t xml:space="preserve">• </w:t>
      </w:r>
      <w:r>
        <w:rPr/>
        <w:t>5.2. Timeline &amp; Milestones</w:t>
      </w:r>
    </w:p>
    <w:p>
      <w:pPr>
        <w:pStyle w:val="ListBullet"/>
        <w:numPr>
          <w:ilvl w:val="0"/>
          <w:numId w:val="1"/>
        </w:numPr>
        <w:rPr/>
      </w:pPr>
      <w:r>
        <w:rPr/>
        <w:t xml:space="preserve">• </w:t>
      </w:r>
      <w:r>
        <w:rPr/>
        <w:t>5.3. Resource Allocation</w:t>
      </w:r>
    </w:p>
    <w:p>
      <w:pPr>
        <w:pStyle w:val="ListBullet"/>
        <w:numPr>
          <w:ilvl w:val="0"/>
          <w:numId w:val="1"/>
        </w:numPr>
        <w:rPr/>
      </w:pPr>
      <w:r>
        <w:rPr/>
        <w:t xml:space="preserve">• </w:t>
      </w:r>
      <w:r>
        <w:rPr/>
        <w:t>5.4. Quality Assurance</w:t>
      </w:r>
    </w:p>
    <w:p>
      <w:pPr>
        <w:pStyle w:val="Normal"/>
        <w:rPr/>
      </w:pPr>
      <w:r>
        <w:rPr/>
      </w:r>
    </w:p>
    <w:p>
      <w:pPr>
        <w:pStyle w:val="Heading2"/>
        <w:rPr/>
      </w:pPr>
      <w:r>
        <w:rPr/>
        <w:t>Technical Architecture</w:t>
      </w:r>
    </w:p>
    <w:p>
      <w:pPr>
        <w:pStyle w:val="Normal"/>
        <w:rPr/>
      </w:pPr>
      <w:r>
        <w:rPr/>
        <w:t>We propose a cloud-native, microservices architecture built on modern containerization platforms with automated CI/CD pipelines.</w:t>
      </w:r>
    </w:p>
    <w:p>
      <w:pPr>
        <w:pStyle w:val="Normal"/>
        <w:rPr/>
      </w:pPr>
      <w:r>
        <w:rPr/>
      </w:r>
      <w:r>
        <w:br w:type="page"/>
      </w:r>
    </w:p>
    <w:p>
      <w:pPr>
        <w:pStyle w:val="Heading1"/>
        <w:spacing w:before="0" w:after="0"/>
        <w:rPr/>
      </w:pPr>
      <w:r>
        <w:rPr/>
        <w:t>6. Team and Experience</w:t>
      </w:r>
    </w:p>
    <w:p>
      <w:pPr>
        <w:pStyle w:val="Normal"/>
        <w:rPr/>
      </w:pPr>
      <w:r>
        <w:rPr>
          <w:b/>
        </w:rPr>
        <w:t>Section Structure:</w:t>
      </w:r>
    </w:p>
    <w:p>
      <w:pPr>
        <w:pStyle w:val="ListBullet"/>
        <w:numPr>
          <w:ilvl w:val="0"/>
          <w:numId w:val="1"/>
        </w:numPr>
        <w:rPr/>
      </w:pPr>
      <w:r>
        <w:rPr/>
        <w:t xml:space="preserve">• </w:t>
      </w:r>
      <w:r>
        <w:rPr/>
        <w:t>6.1. Core Team Members</w:t>
      </w:r>
    </w:p>
    <w:p>
      <w:pPr>
        <w:pStyle w:val="ListBullet"/>
        <w:numPr>
          <w:ilvl w:val="0"/>
          <w:numId w:val="1"/>
        </w:numPr>
        <w:rPr/>
      </w:pPr>
      <w:r>
        <w:rPr/>
        <w:t xml:space="preserve">• </w:t>
      </w:r>
      <w:r>
        <w:rPr/>
        <w:t>6.2. Relevant Experience</w:t>
      </w:r>
    </w:p>
    <w:p>
      <w:pPr>
        <w:pStyle w:val="ListBullet"/>
        <w:numPr>
          <w:ilvl w:val="0"/>
          <w:numId w:val="1"/>
        </w:numPr>
        <w:rPr/>
      </w:pPr>
      <w:r>
        <w:rPr/>
        <w:t xml:space="preserve">• </w:t>
      </w:r>
      <w:r>
        <w:rPr/>
        <w:t>6.3. Similar Projects</w:t>
      </w:r>
    </w:p>
    <w:p>
      <w:pPr>
        <w:pStyle w:val="ListBullet"/>
        <w:numPr>
          <w:ilvl w:val="0"/>
          <w:numId w:val="1"/>
        </w:numPr>
        <w:rPr/>
      </w:pPr>
      <w:r>
        <w:rPr/>
        <w:t xml:space="preserve">• </w:t>
      </w:r>
      <w:r>
        <w:rPr/>
        <w:t>6.4. Client References</w:t>
      </w:r>
    </w:p>
    <w:p>
      <w:pPr>
        <w:pStyle w:val="Normal"/>
        <w:rPr/>
      </w:pPr>
      <w:r>
        <w:rPr/>
      </w:r>
    </w:p>
    <w:p>
      <w:pPr>
        <w:pStyle w:val="Heading2"/>
        <w:rPr/>
      </w:pPr>
      <w:r>
        <w:rPr/>
        <w:t>Technical Architecture</w:t>
      </w:r>
    </w:p>
    <w:p>
      <w:pPr>
        <w:pStyle w:val="Normal"/>
        <w:rPr/>
      </w:pPr>
      <w:r>
        <w:rPr/>
        <w:t>We propose a cloud-native, microservices architecture built on modern containerization platforms with automated CI/CD pipelines.</w:t>
      </w:r>
    </w:p>
    <w:p>
      <w:pPr>
        <w:pStyle w:val="Normal"/>
        <w:rPr/>
      </w:pPr>
      <w:r>
        <w:rPr/>
      </w:r>
      <w:r>
        <w:br w:type="page"/>
      </w:r>
    </w:p>
    <w:p>
      <w:pPr>
        <w:pStyle w:val="Heading1"/>
        <w:spacing w:before="0" w:after="0"/>
        <w:rPr/>
      </w:pPr>
      <w:r>
        <w:rPr/>
        <w:t>7. Pricing</w:t>
      </w:r>
    </w:p>
    <w:p>
      <w:pPr>
        <w:pStyle w:val="Normal"/>
        <w:rPr/>
      </w:pPr>
      <w:r>
        <w:rPr>
          <w:b/>
        </w:rPr>
        <w:t>Section Structure:</w:t>
      </w:r>
    </w:p>
    <w:p>
      <w:pPr>
        <w:pStyle w:val="ListBullet"/>
        <w:numPr>
          <w:ilvl w:val="0"/>
          <w:numId w:val="1"/>
        </w:numPr>
        <w:rPr/>
      </w:pPr>
      <w:r>
        <w:rPr/>
        <w:t xml:space="preserve">• </w:t>
      </w:r>
      <w:r>
        <w:rPr/>
        <w:t>7.1. Cost Breakdown</w:t>
      </w:r>
    </w:p>
    <w:p>
      <w:pPr>
        <w:pStyle w:val="ListBullet"/>
        <w:numPr>
          <w:ilvl w:val="0"/>
          <w:numId w:val="1"/>
        </w:numPr>
        <w:rPr/>
      </w:pPr>
      <w:r>
        <w:rPr/>
        <w:t xml:space="preserve">• </w:t>
      </w:r>
      <w:r>
        <w:rPr/>
        <w:t>7.2. Pricing Model</w:t>
      </w:r>
    </w:p>
    <w:p>
      <w:pPr>
        <w:pStyle w:val="ListBullet"/>
        <w:numPr>
          <w:ilvl w:val="0"/>
          <w:numId w:val="1"/>
        </w:numPr>
        <w:rPr/>
      </w:pPr>
      <w:r>
        <w:rPr/>
        <w:t xml:space="preserve">• </w:t>
      </w:r>
      <w:r>
        <w:rPr/>
        <w:t>7.3. Payment Terms</w:t>
      </w:r>
    </w:p>
    <w:p>
      <w:pPr>
        <w:pStyle w:val="ListBullet"/>
        <w:numPr>
          <w:ilvl w:val="0"/>
          <w:numId w:val="1"/>
        </w:numPr>
        <w:rPr/>
      </w:pPr>
      <w:r>
        <w:rPr/>
        <w:t xml:space="preserve">• </w:t>
      </w:r>
      <w:r>
        <w:rPr/>
        <w:t>7.4. Value Analysis</w:t>
      </w:r>
    </w:p>
    <w:p>
      <w:pPr>
        <w:pStyle w:val="Normal"/>
        <w:rPr/>
      </w:pPr>
      <w:r>
        <w:rPr/>
      </w:r>
    </w:p>
    <w:p>
      <w:pPr>
        <w:pStyle w:val="Heading2"/>
        <w:rPr/>
      </w:pPr>
      <w:r>
        <w:rPr/>
        <w:t>Financial Analysis</w:t>
      </w:r>
    </w:p>
    <w:p>
      <w:pPr>
        <w:pStyle w:val="Normal"/>
        <w:rPr/>
      </w:pPr>
      <w:r>
        <w:rPr/>
        <w:t>Our comprehensive financial analysis demonstrates exceptional value proposition through strategic cost optimization and ROI maximization.</w:t>
      </w:r>
    </w:p>
    <w:p>
      <w:pPr>
        <w:pStyle w:val="Normal"/>
        <w:rPr/>
      </w:pPr>
      <w:r>
        <w:rPr/>
      </w:r>
      <w:r>
        <w:br w:type="page"/>
      </w:r>
    </w:p>
    <w:p>
      <w:pPr>
        <w:pStyle w:val="Heading1"/>
        <w:spacing w:before="0" w:after="0"/>
        <w:rPr/>
      </w:pPr>
      <w:r>
        <w:rPr/>
        <w:t>8. Terms and Conditions</w:t>
      </w:r>
    </w:p>
    <w:p>
      <w:pPr>
        <w:pStyle w:val="Normal"/>
        <w:rPr/>
      </w:pPr>
      <w:r>
        <w:rPr>
          <w:b/>
        </w:rPr>
        <w:t>Section Structure:</w:t>
      </w:r>
    </w:p>
    <w:p>
      <w:pPr>
        <w:pStyle w:val="ListBullet"/>
        <w:numPr>
          <w:ilvl w:val="0"/>
          <w:numId w:val="1"/>
        </w:numPr>
        <w:rPr/>
      </w:pPr>
      <w:r>
        <w:rPr/>
        <w:t xml:space="preserve">• </w:t>
      </w:r>
      <w:r>
        <w:rPr/>
        <w:t>8.1. Contractual Terms</w:t>
      </w:r>
    </w:p>
    <w:p>
      <w:pPr>
        <w:pStyle w:val="ListBullet"/>
        <w:numPr>
          <w:ilvl w:val="0"/>
          <w:numId w:val="1"/>
        </w:numPr>
        <w:rPr/>
      </w:pPr>
      <w:r>
        <w:rPr/>
        <w:t xml:space="preserve">• </w:t>
      </w:r>
      <w:r>
        <w:rPr/>
        <w:t>8.2. Service Level Agreements</w:t>
      </w:r>
    </w:p>
    <w:p>
      <w:pPr>
        <w:pStyle w:val="ListBullet"/>
        <w:numPr>
          <w:ilvl w:val="0"/>
          <w:numId w:val="1"/>
        </w:numPr>
        <w:rPr/>
      </w:pPr>
      <w:r>
        <w:rPr/>
        <w:t xml:space="preserve">• </w:t>
      </w:r>
      <w:r>
        <w:rPr/>
        <w:t>8.3. Liability &amp; Warranty</w:t>
      </w:r>
    </w:p>
    <w:p>
      <w:pPr>
        <w:pStyle w:val="ListBullet"/>
        <w:numPr>
          <w:ilvl w:val="0"/>
          <w:numId w:val="1"/>
        </w:numPr>
        <w:rPr/>
      </w:pPr>
      <w:r>
        <w:rPr/>
        <w:t xml:space="preserve">• </w:t>
      </w:r>
      <w:r>
        <w:rPr/>
        <w:t>8.4. Intellectual Property</w:t>
      </w:r>
    </w:p>
    <w:p>
      <w:pPr>
        <w:pStyle w:val="Normal"/>
        <w:rPr/>
      </w:pPr>
      <w:r>
        <w:rPr/>
      </w:r>
    </w:p>
    <w:p>
      <w:pPr>
        <w:pStyle w:val="Heading2"/>
        <w:rPr/>
      </w:pPr>
      <w:r>
        <w:rPr/>
        <w:t>Legal &amp; Compliance</w:t>
      </w:r>
    </w:p>
    <w:p>
      <w:pPr>
        <w:pStyle w:val="Normal"/>
        <w:rPr/>
      </w:pPr>
      <w:r>
        <w:rPr/>
        <w:t>Full adherence to all regulatory requirements including GDPR, HIPAA, and industry-specific compliance standards.</w:t>
      </w:r>
    </w:p>
    <w:p>
      <w:pPr>
        <w:pStyle w:val="Normal"/>
        <w:rPr/>
      </w:pPr>
      <w:r>
        <w:rPr/>
      </w:r>
      <w:r>
        <w:br w:type="page"/>
      </w:r>
    </w:p>
    <w:p>
      <w:pPr>
        <w:pStyle w:val="Heading1"/>
        <w:spacing w:before="0" w:after="0"/>
        <w:rPr/>
      </w:pPr>
      <w:r>
        <w:rPr/>
        <w:t>9. Additional Services</w:t>
      </w:r>
    </w:p>
    <w:p>
      <w:pPr>
        <w:pStyle w:val="Normal"/>
        <w:rPr/>
      </w:pPr>
      <w:r>
        <w:rPr>
          <w:b/>
        </w:rPr>
        <w:t>Section Structure:</w:t>
      </w:r>
    </w:p>
    <w:p>
      <w:pPr>
        <w:pStyle w:val="ListBullet"/>
        <w:numPr>
          <w:ilvl w:val="0"/>
          <w:numId w:val="1"/>
        </w:numPr>
        <w:rPr/>
      </w:pPr>
      <w:r>
        <w:rPr/>
        <w:t xml:space="preserve">• </w:t>
      </w:r>
      <w:r>
        <w:rPr/>
        <w:t>9.1. Optional Modules</w:t>
      </w:r>
    </w:p>
    <w:p>
      <w:pPr>
        <w:pStyle w:val="ListBullet"/>
        <w:numPr>
          <w:ilvl w:val="0"/>
          <w:numId w:val="1"/>
        </w:numPr>
        <w:rPr/>
      </w:pPr>
      <w:r>
        <w:rPr/>
        <w:t xml:space="preserve">• </w:t>
      </w:r>
      <w:r>
        <w:rPr/>
        <w:t>9.2. Future Enhancements</w:t>
      </w:r>
    </w:p>
    <w:p>
      <w:pPr>
        <w:pStyle w:val="ListBullet"/>
        <w:numPr>
          <w:ilvl w:val="0"/>
          <w:numId w:val="1"/>
        </w:numPr>
        <w:rPr/>
      </w:pPr>
      <w:r>
        <w:rPr/>
        <w:t xml:space="preserve">• </w:t>
      </w:r>
      <w:r>
        <w:rPr/>
        <w:t>9.3. Support Services</w:t>
      </w:r>
    </w:p>
    <w:p>
      <w:pPr>
        <w:pStyle w:val="ListBullet"/>
        <w:numPr>
          <w:ilvl w:val="0"/>
          <w:numId w:val="1"/>
        </w:numPr>
        <w:rPr/>
      </w:pPr>
      <w:r>
        <w:rPr/>
        <w:t xml:space="preserve">• </w:t>
      </w:r>
      <w:r>
        <w:rPr/>
        <w:t>9.4. Training Programs</w:t>
      </w:r>
    </w:p>
    <w:p>
      <w:pPr>
        <w:pStyle w:val="Normal"/>
        <w:rPr/>
      </w:pPr>
      <w:r>
        <w:rPr/>
      </w:r>
    </w:p>
    <w:p>
      <w:pPr>
        <w:pStyle w:val="Heading2"/>
        <w:rPr/>
      </w:pPr>
      <w:r>
        <w:rPr/>
        <w:t>Technical Architecture</w:t>
      </w:r>
    </w:p>
    <w:p>
      <w:pPr>
        <w:pStyle w:val="Heading2"/>
        <w:rPr/>
      </w:pPr>
      <w:r>
        <w:rPr/>
        <w:t>10. Technical Architecture Our technical infrastructure is designed to fully comply with all necessary regulatory requirements, including but not limited to GDPR and HIPAA. We have built our infrastructure on robust, industry-leading technologies, that ensure adherence to stringent industry-specific compliance standards. Our system architecture is designed with scalability, security, and resilience in mind. It incorporates multiple layers of redundancy and data protection mechanisms to ensure reliable performance and data integrity. Our system is hosted in secure, state-of-the-art data centers with round-the-clock physical and electronic security. We ensure the continual availability of service through our disaster recovery plan, which includes regular data backup, system monitoring, and prompt incident response. We have incorporated AI-based predictive algorithms into our system monitoring to proactively identify and rectify potential issues before they escalate into problems. All system components are regularly updated to the latest versions to ensure security and compatibility with the latest technologies. We perform routine maintenance and software updates during off-peak hours to minimize disruption to our clients. We also provide additional services tailored to our client's specific needs. These services include, but are not limited to, system customization, user training, and ongoing technical support. Our dedicated team of professionals is always ready to assist our clients at every stage of their journey with us. In conclusion, our technical architecture is not only fully compliant with all legal and compliance requirements, but it is also robust, scalable, and designed to provide an unparalleled level of service to our clients.</w:t>
      </w:r>
    </w:p>
    <w:p>
      <w:pPr>
        <w:pStyle w:val="Normal"/>
        <w:rPr/>
      </w:pPr>
      <w:r>
        <w:rPr/>
        <w:t>We propose a cloud-native, microservices architecture built on modern containerization platforms with automated CI/CD pipelines.</w:t>
      </w:r>
    </w:p>
    <w:p>
      <w:pPr>
        <w:pStyle w:val="Normal"/>
        <w:rPr/>
      </w:pPr>
      <w:r>
        <w:rPr/>
      </w:r>
      <w:r>
        <w:br w:type="page"/>
      </w:r>
    </w:p>
    <w:p>
      <w:pPr>
        <w:pStyle w:val="Heading1"/>
        <w:spacing w:before="0" w:after="0"/>
        <w:rPr/>
      </w:pPr>
      <w:r>
        <w:rPr/>
        <w:t>10. Appendices</w:t>
      </w:r>
    </w:p>
    <w:p>
      <w:pPr>
        <w:pStyle w:val="Normal"/>
        <w:rPr/>
      </w:pPr>
      <w:r>
        <w:rPr>
          <w:b/>
        </w:rPr>
        <w:t>Section Structure:</w:t>
      </w:r>
    </w:p>
    <w:p>
      <w:pPr>
        <w:pStyle w:val="ListBullet"/>
        <w:numPr>
          <w:ilvl w:val="0"/>
          <w:numId w:val="1"/>
        </w:numPr>
        <w:rPr/>
      </w:pPr>
      <w:r>
        <w:rPr/>
        <w:t xml:space="preserve">• </w:t>
      </w:r>
      <w:r>
        <w:rPr/>
        <w:t>10.1. Technical Specifications</w:t>
      </w:r>
    </w:p>
    <w:p>
      <w:pPr>
        <w:pStyle w:val="ListBullet"/>
        <w:numPr>
          <w:ilvl w:val="0"/>
          <w:numId w:val="1"/>
        </w:numPr>
        <w:rPr/>
      </w:pPr>
      <w:r>
        <w:rPr/>
        <w:t xml:space="preserve">• </w:t>
      </w:r>
      <w:r>
        <w:rPr/>
        <w:t>10.2. Certifications</w:t>
      </w:r>
    </w:p>
    <w:p>
      <w:pPr>
        <w:pStyle w:val="ListBullet"/>
        <w:numPr>
          <w:ilvl w:val="0"/>
          <w:numId w:val="1"/>
        </w:numPr>
        <w:rPr/>
      </w:pPr>
      <w:r>
        <w:rPr/>
        <w:t xml:space="preserve">• </w:t>
      </w:r>
      <w:r>
        <w:rPr/>
        <w:t>10.3. Case Studies</w:t>
      </w:r>
    </w:p>
    <w:p>
      <w:pPr>
        <w:pStyle w:val="ListBullet"/>
        <w:numPr>
          <w:ilvl w:val="0"/>
          <w:numId w:val="1"/>
        </w:numPr>
        <w:rPr/>
      </w:pPr>
      <w:r>
        <w:rPr/>
        <w:t xml:space="preserve">• </w:t>
      </w:r>
      <w:r>
        <w:rPr/>
        <w:t>10.4. Additional Documentation</w:t>
      </w:r>
    </w:p>
    <w:p>
      <w:pPr>
        <w:pStyle w:val="Normal"/>
        <w:rPr/>
      </w:pPr>
      <w:r>
        <w:rPr/>
      </w:r>
    </w:p>
    <w:p>
      <w:pPr>
        <w:pStyle w:val="Heading2"/>
        <w:rPr/>
      </w:pPr>
      <w:r>
        <w:rPr/>
        <w:t>10.1. Technical Specifications</w:t>
      </w:r>
    </w:p>
    <w:p>
      <w:pPr>
        <w:pStyle w:val="Normal"/>
        <w:rPr/>
      </w:pPr>
      <w:r>
        <w:rPr/>
        <w:t>Detailed technical specifications, system requirements, and architecture diagrams are provided as supporting documentation.</w:t>
      </w:r>
    </w:p>
    <w:p>
      <w:pPr>
        <w:pStyle w:val="Heading2"/>
        <w:rPr/>
      </w:pPr>
      <w:r>
        <w:rPr/>
        <w:t>10.2. Certifications</w:t>
      </w:r>
    </w:p>
    <w:p>
      <w:pPr>
        <w:pStyle w:val="Normal"/>
        <w:rPr/>
      </w:pPr>
      <w:r>
        <w:rPr/>
        <w:t>Complete documentation of our certifications, accreditations, and compliance attestations.</w:t>
      </w:r>
    </w:p>
    <w:p>
      <w:pPr>
        <w:pStyle w:val="Heading2"/>
        <w:rPr/>
      </w:pPr>
      <w:r>
        <w:rPr/>
        <w:t>10.3. Case Studies</w:t>
      </w:r>
    </w:p>
    <w:p>
      <w:pPr>
        <w:pStyle w:val="Normal"/>
        <w:rPr/>
      </w:pPr>
      <w:r>
        <w:rPr/>
        <w:t>Relevant case studies demonstrating successful implementations of similar solutions.</w:t>
      </w:r>
    </w:p>
    <w:p>
      <w:pPr>
        <w:pStyle w:val="Heading2"/>
        <w:rPr/>
      </w:pPr>
      <w:r>
        <w:rPr/>
        <w:t>10.4. Additional Documentation</w:t>
      </w:r>
    </w:p>
    <w:p>
      <w:pPr>
        <w:pStyle w:val="Normal"/>
        <w:rPr/>
      </w:pPr>
      <w:r>
        <w:rPr/>
        <w:t>Supporting materials including white papers, technical references, and methodology documentation.</w:t>
      </w:r>
    </w:p>
    <w:p>
      <w:pPr>
        <w:pStyle w:val="Normal"/>
        <w:rPr/>
      </w:pPr>
      <w:r>
        <w:rPr/>
      </w:r>
      <w:r>
        <w:br w:type="page"/>
      </w:r>
    </w:p>
    <w:p>
      <w:pPr>
        <w:pStyle w:val="Heading1"/>
        <w:spacing w:before="0" w:after="0"/>
        <w:rPr/>
      </w:pPr>
      <w:r>
        <w:rPr/>
        <w:t>Document Summary</w:t>
      </w:r>
    </w:p>
    <w:p>
      <w:pPr>
        <w:pStyle w:val="Normal"/>
        <w:rPr/>
      </w:pPr>
      <w:r>
        <w:rPr/>
        <w:t>Generated: 2025-09-27T14:20:39.987003</w:t>
      </w:r>
    </w:p>
    <w:p>
      <w:pPr>
        <w:pStyle w:val="Normal"/>
        <w:rPr/>
      </w:pPr>
      <w:r>
        <w:rPr/>
        <w:t>Total Sections: 10</w:t>
      </w:r>
    </w:p>
    <w:p>
      <w:pPr>
        <w:pStyle w:val="Normal"/>
        <w:rPr/>
      </w:pPr>
      <w:r>
        <w:rPr/>
        <w:t>Teams Involved: finance_team, technical_team, legal_team, qa_team</w:t>
      </w:r>
    </w:p>
    <w:p>
      <w:pPr>
        <w:pStyle w:val="Normal"/>
        <w:rPr/>
      </w:pPr>
      <w:r>
        <w:rPr/>
        <w:t>Processing Method: Multi-team structured generation</w:t>
      </w:r>
    </w:p>
    <w:p>
      <w:pPr>
        <w:pStyle w:val="Normal"/>
        <w:widowControl/>
        <w:bidi w:val="0"/>
        <w:spacing w:lineRule="auto" w:line="276" w:before="0" w:after="200"/>
        <w:jc w:val="start"/>
        <w:rPr/>
      </w:pPr>
      <w:r>
        <w:rPr>
          <w:i/>
        </w:rPr>
        <w:t>This document was generated using an AI-powered proposal generation system.</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1" w:characterSet="utf-8"/>
    <w:family w:val="roman"/>
    <w:pitch w:val="variable"/>
  </w:font>
  <w:font w:name="Calibri">
    <w:charset w:val="01" w:characterSet="utf-8"/>
    <w:family w:val="roman"/>
    <w:pitch w:val="variable"/>
  </w:font>
  <w:font w:name="Courier">
    <w:altName w:val="Courier New"/>
    <w:charset w:val="01" w:characterSet="utf-8"/>
    <w:family w:val="roman"/>
    <w:pitch w:val="variable"/>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360"/>
        </w:tabs>
        <w:ind w:start="36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1080"/>
        </w:tabs>
        <w:ind w:start="108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36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decimal"/>
      <w:lvlText w:val="%1."/>
      <w:lvlJc w:val="start"/>
      <w:pPr>
        <w:tabs>
          <w:tab w:val="num" w:pos="1080"/>
        </w:tabs>
        <w:ind w:start="108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star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star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star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star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start="720"/>
      <w:contextualSpacing/>
    </w:pPr>
    <w:rPr/>
  </w:style>
  <w:style w:type="paragraph" w:styleId="List3">
    <w:name w:val="List 3"/>
    <w:basedOn w:val="Normal"/>
    <w:uiPriority w:val="99"/>
    <w:unhideWhenUsed/>
    <w:qFormat/>
    <w:rsid w:val="00326f90"/>
    <w:pPr>
      <w:spacing w:before="0" w:after="200"/>
      <w:ind w:hanging="360" w:star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start="360"/>
      <w:contextualSpacing/>
    </w:pPr>
    <w:rPr/>
  </w:style>
  <w:style w:type="paragraph" w:styleId="ListContinue2">
    <w:name w:val="List Continue 2"/>
    <w:basedOn w:val="Normal"/>
    <w:uiPriority w:val="99"/>
    <w:unhideWhenUsed/>
    <w:rsid w:val="0029639d"/>
    <w:pPr>
      <w:spacing w:before="0" w:after="120"/>
      <w:ind w:start="720"/>
      <w:contextualSpacing/>
    </w:pPr>
    <w:rPr/>
  </w:style>
  <w:style w:type="paragraph" w:styleId="ListContinue3">
    <w:name w:val="List Continue 3"/>
    <w:basedOn w:val="Normal"/>
    <w:uiPriority w:val="99"/>
    <w:unhideWhenUsed/>
    <w:rsid w:val="0029639d"/>
    <w:pPr>
      <w:spacing w:before="0" w:after="120"/>
      <w:ind w:star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star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start="936" w:end="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LibreOffice/25.8.1.1$Linux_X86_64 LibreOffice_project/580$Build-1</Application>
  <AppVersion>15.0000</AppVersion>
  <Pages>15</Pages>
  <Words>1328</Words>
  <Characters>8265</Characters>
  <CharactersWithSpaces>9449</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2025-09-29T15:55:34Z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