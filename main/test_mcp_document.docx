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Heading from MCP</w:t>
      </w:r>
    </w:p>
    <w:p>
      <w:r>
        <w:t>This is a test paragraph added via the Office-Word-MCP-Server. The connection is working properly!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from MCP</dc:title>
  <dc:subject/>
  <dc:creator>MCP Test Script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