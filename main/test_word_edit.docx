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 Introduction and a paragraph about AI benefits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Generated Document</dc:title>
  <dc:subject/>
  <dc:creator>RFP Assistant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