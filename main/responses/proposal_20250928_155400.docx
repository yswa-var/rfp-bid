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2025-09-28 15:54:00</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Pricing &amp; Financial Analysis</w:t>
      </w:r>
    </w:p>
    <w:p>
      <w:r>
        <w:t>**Team:** Finance Team</w:t>
      </w:r>
    </w:p>
    <w:p>
      <w:r>
        <w:t>**Specialization:** Cost Structure, Budget Analysis, Financial Terms</w:t>
      </w:r>
    </w:p>
    <w:p>
      <w:pPr>
        <w:pStyle w:val="Heading2"/>
      </w:pPr>
      <w:r>
        <w:t># PRICING &amp; FINANCIAL ANALYSIS</w:t>
      </w:r>
    </w:p>
    <w:p>
      <w:pPr>
        <w:pStyle w:val="Heading2"/>
      </w:pPr>
      <w:r>
        <w:t>Detailed Cost Breakdown and Pricing Structure</w:t>
      </w:r>
    </w:p>
    <w:p>
      <w:r>
        <w:t>**Phase 1: Consultation &amp; Assessment**</w:t>
      </w:r>
    </w:p>
    <w:p>
      <w:r>
        <w:t>- **Cost:** $5,000</w:t>
      </w:r>
    </w:p>
    <w:p>
      <w:r>
        <w:t>- **Description:** Comprehensive needs assessment and project scope definition to ensure alignment with client objectives.</w:t>
      </w:r>
    </w:p>
    <w:p>
      <w:r>
        <w:t>**Phase 2: Implementation**</w:t>
      </w:r>
    </w:p>
    <w:p>
      <w:r>
        <w:t>- **Cost:** $20,000</w:t>
      </w:r>
    </w:p>
    <w:p>
      <w:r>
        <w:t>- **Description:** Full deployment including software installation and configuration to ensure optimal performance and integration with existing systems.</w:t>
      </w:r>
    </w:p>
    <w:p>
      <w:r>
        <w:t>**Phase 3: Training &amp; Support**</w:t>
      </w:r>
    </w:p>
    <w:p>
      <w:r>
        <w:t>- **Cost:** $10,000</w:t>
      </w:r>
    </w:p>
    <w:p>
      <w:r>
        <w:t>- **Description:** User training sessions and 6 months of dedicated support to facilitate smooth adoption and address any operational challenges.</w:t>
      </w:r>
    </w:p>
    <w:p>
      <w:r>
        <w:t>**Optional Add-ons:**</w:t>
      </w:r>
    </w:p>
    <w:p>
      <w:r>
        <w:t>- **Advanced Analytics:** $3,000</w:t>
      </w:r>
    </w:p>
    <w:p>
      <w:r>
        <w:t>- **Extra Training:** $1,500 per session</w:t>
      </w:r>
    </w:p>
    <w:p>
      <w:r>
        <w:t>- **Extended Support (Yearly):** $5,000</w:t>
      </w:r>
    </w:p>
    <w:p>
      <w:pPr>
        <w:pStyle w:val="Heading2"/>
      </w:pPr>
      <w:r>
        <w:t>Budget Analysis and Cost Optimization</w:t>
      </w:r>
    </w:p>
    <w:p>
      <w:r>
        <w:t>Our pricing structure is designed to provide maximum value while remaining competitive in the market. Each phase has been carefully priced to reflect the resources and expertise required, ensuring that clients receive a high return on their investment. We recommend prioritizing the core phases to meet budget constraints, with optional add-ons available for enhanced capabilities.</w:t>
      </w:r>
    </w:p>
    <w:p>
      <w:pPr>
        <w:pStyle w:val="Heading2"/>
      </w:pPr>
      <w:r>
        <w:t>Payment Terms and Billing Cycles</w:t>
      </w:r>
    </w:p>
    <w:p>
      <w:r>
        <w:t>- **Payment Structure:**</w:t>
      </w:r>
    </w:p>
    <w:p>
      <w:r>
        <w:t>- 50% upfront payment upon contract signing.</w:t>
      </w:r>
    </w:p>
    <w:p>
      <w:r>
        <w:t>- 25% upon completion of Phase 1.</w:t>
      </w:r>
    </w:p>
    <w:p>
      <w:r>
        <w:t>- 25% upon completion of Phase 2.</w:t>
      </w:r>
    </w:p>
    <w:p>
      <w:r>
        <w:t>- **Billing Cycles:** Monthly invoicing for ongoing support and optional services, with clear itemization of services rendered.</w:t>
      </w:r>
    </w:p>
    <w:p>
      <w:pPr>
        <w:pStyle w:val="Heading2"/>
      </w:pPr>
      <w:r>
        <w:t>Value Proposition and ROI Analysis</w:t>
      </w:r>
    </w:p>
    <w:p>
      <w:r>
        <w:t>Investing in our services will yield significant returns through improved operational efficiency, enhanced user capabilities, and long-term support. The expected ROI is projected at 150% within the first year post-implementation, driven by increased productivity and reduced operational costs. Our structured training and support ensure that users can leverage the full potential of the implemented solutions.</w:t>
      </w:r>
    </w:p>
    <w:p>
      <w:pPr>
        <w:pStyle w:val="Heading2"/>
      </w:pPr>
      <w:r>
        <w:t>Financial Risk Assessment and Mitigation</w:t>
      </w:r>
    </w:p>
    <w:p>
      <w:r>
        <w:t>We recognize the inherent financial risks associated with project execution. To mitigate these risks, we employ the following strategies:</w:t>
      </w:r>
    </w:p>
    <w:p>
      <w:r>
        <w:t>- **Fixed Pricing:** All phases are offered at a fixed cost to prevent budget overruns.</w:t>
      </w:r>
    </w:p>
    <w:p>
      <w:r>
        <w:t>- **Regular Check-ins:** Scheduled progress reviews to ensure alignment with project milestones and budget adherence.</w:t>
      </w:r>
    </w:p>
    <w:p>
      <w:r>
        <w:t>- **Contingency Planning:** Allocation of resources for unforeseen challenges to minimize disruption and additional costs.</w:t>
      </w:r>
    </w:p>
    <w:p>
      <w:pPr>
        <w:pStyle w:val="Heading2"/>
      </w:pPr>
      <w:r>
        <w:t>Optional Services and Add-ons Pricing</w:t>
      </w:r>
    </w:p>
    <w:p>
      <w:r>
        <w:t>To enhance the project’s value, we offer optional services that can be tailored to client needs:</w:t>
      </w:r>
    </w:p>
    <w:p>
      <w:r>
        <w:t>- **Advanced Analytics:** Provides deeper insights into operational data for $3,000.</w:t>
      </w:r>
    </w:p>
    <w:p>
      <w:r>
        <w:t>- **Extra Training:** Additional training sessions can be scheduled at $1,500 each to ensure comprehensive user proficiency.</w:t>
      </w:r>
    </w:p>
    <w:p>
      <w:r>
        <w:t>- **Extended Support:** Yearly extended support is available for $5,000, ensuring ongoing assistance beyond the initial 6-month period.</w:t>
      </w:r>
    </w:p>
    <w:p>
      <w:pPr>
        <w:pStyle w:val="Heading2"/>
      </w:pPr>
      <w:r>
        <w:t># Conclusion</w:t>
      </w:r>
    </w:p>
    <w:p>
      <w:r>
        <w:t>Our pricing and financial analysis reflect a commitment to delivering high-quality services while ensuring cost-effectiveness and value for our clients. We are confident that our structured approach will meet your financial expectations and contribute to the overall success of your project.</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**Team:** Legal Team</w:t>
      </w:r>
    </w:p>
    <w:p>
      <w:r>
        <w:t>**Specialization:** Terms &amp; Conditions, Compliance, Legal Requirements</w:t>
      </w:r>
    </w:p>
    <w:p>
      <w:pPr>
        <w:pStyle w:val="Heading2"/>
      </w:pPr>
      <w:r>
        <w:t># Legal &amp; Compliance Section</w:t>
      </w:r>
    </w:p>
    <w:p>
      <w:pPr>
        <w:pStyle w:val="Heading2"/>
      </w:pPr>
      <w:r>
        <w:t>1. Terms and Conditions</w:t>
      </w:r>
    </w:p>
    <w:p>
      <w:r>
        <w:t>Our proposal is governed by the following terms and conditions, which outline the rights and responsibilities of both parties. Any modifications to these terms must be agreed upon in writing. We commit to adhering to all applicable laws and regulations throughout the duration of the contract.</w:t>
      </w:r>
    </w:p>
    <w:p>
      <w:pPr>
        <w:pStyle w:val="Heading2"/>
      </w:pPr>
      <w:r>
        <w:t>2. Compliance Requirements and Certifications</w:t>
      </w:r>
    </w:p>
    <w:p>
      <w:r>
        <w:t>We are committed to maintaining compliance with relevant industry standards and regulations, including but not limited to:</w:t>
      </w:r>
    </w:p>
    <w:p>
      <w:r>
        <w:t>- **ISO 27001** for Information Security Management</w:t>
      </w:r>
    </w:p>
    <w:p>
      <w:r>
        <w:t>- **GDPR** for data protection and privacy for EU residents</w:t>
      </w:r>
    </w:p>
    <w:p>
      <w:r>
        <w:t>- **HIPAA** for healthcare-related data (if applicable)</w:t>
      </w:r>
    </w:p>
    <w:p>
      <w:r>
        <w:t>- **SOC 2 Type II** for service organization controls</w:t>
      </w:r>
    </w:p>
    <w:p>
      <w:r>
        <w:t>We will provide evidence of compliance certifications upon request.</w:t>
      </w:r>
    </w:p>
    <w:p>
      <w:pPr>
        <w:pStyle w:val="Heading2"/>
      </w:pPr>
      <w:r>
        <w:t>3. Data Protection and Privacy Policies</w:t>
      </w:r>
    </w:p>
    <w:p>
      <w:r>
        <w:t>Our data protection policies align with international standards and include:</w:t>
      </w:r>
    </w:p>
    <w:p>
      <w:r>
        <w:t>- Implementation of robust data encryption methods.</w:t>
      </w:r>
    </w:p>
    <w:p>
      <w:r>
        <w:t>- Regular audits and assessments to ensure compliance with GDPR and other relevant data protection laws.</w:t>
      </w:r>
    </w:p>
    <w:p>
      <w:r>
        <w:t>- A clear data breach notification process, ensuring that affected parties are informed within 72 hours of a breach.</w:t>
      </w:r>
    </w:p>
    <w:p>
      <w:r>
        <w:t>- Commitment to data minimization and purpose limitation principles.</w:t>
      </w:r>
    </w:p>
    <w:p>
      <w:pPr>
        <w:pStyle w:val="Heading2"/>
      </w:pPr>
      <w:r>
        <w:t>4. Intellectual Property Rights</w:t>
      </w:r>
    </w:p>
    <w:p>
      <w:r>
        <w:t>All intellectual property (IP) created during the execution of this contract will remain the property of [Your Company Name]. However, we grant the client a non-exclusive, perpetual license to use any deliverables produced as part of this engagement. Any pre-existing IP will remain the property of the respective party, and both parties agree to respect each other's IP rights.</w:t>
      </w:r>
    </w:p>
    <w:p>
      <w:pPr>
        <w:pStyle w:val="Heading2"/>
      </w:pPr>
      <w:r>
        <w:t>5. Liability and Warranty Terms</w:t>
      </w:r>
    </w:p>
    <w:p>
      <w:r>
        <w:t>We limit our liability to the maximum extent permitted by law. Our liability for any claim arising out of this agreement shall not exceed the total fees paid under this contract. We provide a warranty for our services, ensuring they will be performed in a professional manner and in accordance with industry standards. Any warranty claims must be made within 30 days of service delivery.</w:t>
      </w:r>
    </w:p>
    <w:p>
      <w:pPr>
        <w:pStyle w:val="Heading2"/>
      </w:pPr>
      <w:r>
        <w:t>6. Contractual Obligations and Service Level Agreements (SLAs)</w:t>
      </w:r>
    </w:p>
    <w:p>
      <w:r>
        <w:t>We commit to meeting the following contractual obligations:</w:t>
      </w:r>
    </w:p>
    <w:p>
      <w:r>
        <w:t>- Timely delivery of services as outlined in the project timeline.</w:t>
      </w:r>
    </w:p>
    <w:p>
      <w:r>
        <w:t>- Adherence to agreed-upon SLAs, which include response times for support requests and uptime guarantees.</w:t>
      </w:r>
    </w:p>
    <w:p>
      <w:r>
        <w:t>- Regular reporting on performance metrics to ensure transparency and accountability.</w:t>
      </w:r>
    </w:p>
    <w:p>
      <w:r>
        <w:t>Failure to meet these obligations may result in penalties as specified in the SLA.</w:t>
      </w:r>
    </w:p>
    <w:p>
      <w:pPr>
        <w:pStyle w:val="Heading2"/>
      </w:pPr>
      <w:r>
        <w:t>7. Understanding of Relevant Legal Frameworks</w:t>
      </w:r>
    </w:p>
    <w:p>
      <w:r>
        <w:t>We acknowledge the importance of adhering to relevant legal frameworks, including but not limited to:</w:t>
      </w:r>
    </w:p>
    <w:p>
      <w:r>
        <w:t>- The **Federal Acquisition Regulation (FAR)** for government contracts.</w:t>
      </w:r>
    </w:p>
    <w:p>
      <w:r>
        <w:t>- **Consumer Protection Laws** applicable to our services.</w:t>
      </w:r>
    </w:p>
    <w:p>
      <w:r>
        <w:t>- **Export Control Regulations** for any international transactions.</w:t>
      </w:r>
    </w:p>
    <w:p>
      <w:r>
        <w:t>Our legal team continuously monitors changes in these frameworks to ensure ongoing compliance.</w:t>
      </w:r>
    </w:p>
    <w:p>
      <w:r>
        <w:t>This Legal &amp; Compliance section outlines our commitment to maintaining high standards of legal and regulatory compliance throughout our engagement. We look forward to the opportunity to work together and ensure a mutually beneficial partnership.</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will leverage a microservices architecture, promoting modularity and scalability. Each service will be independently deployable, allowing for continuous integration and delivery (CI/CD). We will utilize the **Domain-Driven Design (DDD)** pattern to ensure that services are aligned with business capabilities, facilitating easier maintenance and evolution of the system.</w:t>
      </w:r>
    </w:p>
    <w:p>
      <w:r>
        <w:t>Key components of the architecture will include:</w:t>
      </w:r>
    </w:p>
    <w:p>
      <w:r>
        <w:t>- **API Gateway**: For routing requests, load balancing, and providing a single entry point for clients.</w:t>
      </w:r>
    </w:p>
    <w:p>
      <w:r>
        <w:t>- **Service Registry**: To manage service discovery and facilitate communication between microservices.</w:t>
      </w:r>
    </w:p>
    <w:p>
      <w:r>
        <w:t>- **Event-Driven Architecture**: Utilizing **Apache Kafka** for asynchronous communication, enhancing decoupling and scalability.</w:t>
      </w:r>
    </w:p>
    <w:p>
      <w:pPr>
        <w:pStyle w:val="Heading2"/>
      </w:pPr>
      <w:r>
        <w:t>2. Technology Stack and Infrastructure</w:t>
      </w:r>
    </w:p>
    <w:p>
      <w:r>
        <w:t>The technology stack will include:</w:t>
      </w:r>
    </w:p>
    <w:p>
      <w:r>
        <w:t>- **Backend**: Java with **Spring Boot** for microservices, or Node.js for lightweight services.</w:t>
      </w:r>
    </w:p>
    <w:p>
      <w:r>
        <w:t>- **Frontend**: React.js or Angular for a responsive user interface.</w:t>
      </w:r>
    </w:p>
    <w:p>
      <w:r>
        <w:t>- **Database**: PostgreSQL for relational data and **MongoDB** for NoSQL data storage.</w:t>
      </w:r>
    </w:p>
    <w:p>
      <w:r>
        <w:t>- **Containerization**: Docker for packaging services, with **Kubernetes** for orchestration and management of containerized applications.</w:t>
      </w:r>
    </w:p>
    <w:p>
      <w:r>
        <w:t>- **Cloud Provider**: AWS or Azure for scalable infrastructure, utilizing services like **EC2**, **RDS**, and **S3**.</w:t>
      </w:r>
    </w:p>
    <w:p>
      <w:pPr>
        <w:pStyle w:val="Heading2"/>
      </w:pPr>
      <w:r>
        <w:t>3. Scalability and Performance Considerations</w:t>
      </w:r>
    </w:p>
    <w:p>
      <w:r>
        <w:t>To ensure scalability, we will implement:</w:t>
      </w:r>
    </w:p>
    <w:p>
      <w:r>
        <w:t>- **Horizontal Scaling**: Adding more instances of services as demand increases.</w:t>
      </w:r>
    </w:p>
    <w:p>
      <w:r>
        <w:t>- **Load Balancing**: Using **AWS Elastic Load Balancer** to distribute incoming traffic evenly across instances.</w:t>
      </w:r>
    </w:p>
    <w:p>
      <w:r>
        <w:t>- **Caching**: Implementing **Redis** or **Memcached** to cache frequently accessed data, reducing database load and improving response times.</w:t>
      </w:r>
    </w:p>
    <w:p>
      <w:r>
        <w:t>- **Performance Monitoring**: Utilizing tools like **Prometheus** and **Grafana** for real-time monitoring and alerting on system performance metrics.</w:t>
      </w:r>
    </w:p>
    <w:p>
      <w:pPr>
        <w:pStyle w:val="Heading2"/>
      </w:pPr>
      <w:r>
        <w:t>4. Security Architecture and Controls</w:t>
      </w:r>
    </w:p>
    <w:p>
      <w:r>
        <w:t>Security will be a top priority, and we will implement:</w:t>
      </w:r>
    </w:p>
    <w:p>
      <w:r>
        <w:t>- **Authentication and Authorization**: Using **OAuth 2.0** and **JWT** for secure access control.</w:t>
      </w:r>
    </w:p>
    <w:p>
      <w:r>
        <w:t>- **Data Encryption**: Enforcing TLS for data in transit and AES-256 for data at rest.</w:t>
      </w:r>
    </w:p>
    <w:p>
      <w:r>
        <w:t>- **API Security**: Implementing rate limiting and IP whitelisting to protect APIs from abuse.</w:t>
      </w:r>
    </w:p>
    <w:p>
      <w:r>
        <w:t>- **Vulnerability Management**: Regular security assessments and penetration testing to identify and mitigate risks.</w:t>
      </w:r>
    </w:p>
    <w:p>
      <w:pPr>
        <w:pStyle w:val="Heading2"/>
      </w:pPr>
      <w:r>
        <w:t>5. Integration Approaches and APIs</w:t>
      </w:r>
    </w:p>
    <w:p>
      <w:r>
        <w:t>We will adopt a RESTful API design for synchronous communication, ensuring that APIs are well-documented using **OpenAPI Specification**. For asynchronous communication, we will utilize **message brokers** (e.g., RabbitMQ or Kafka) to facilitate event-driven interactions between services.</w:t>
      </w:r>
    </w:p>
    <w:p>
      <w:r>
        <w:t>Integration with third-party systems will be achieved through:</w:t>
      </w:r>
    </w:p>
    <w:p>
      <w:r>
        <w:t>- **Webhooks**: For real-time notifications.</w:t>
      </w:r>
    </w:p>
    <w:p>
      <w:r>
        <w:t>- **Batch Processing**: For periodic data synchronization.</w:t>
      </w:r>
    </w:p>
    <w:p>
      <w:pPr>
        <w:pStyle w:val="Heading2"/>
      </w:pPr>
      <w:r>
        <w:t>6. Implementation Methodology and Best Practices</w:t>
      </w:r>
    </w:p>
    <w:p>
      <w:r>
        <w:t>Our implementation will follow the **Agile methodology**, allowing for iterative development and continuous feedback. Key practices will include:</w:t>
      </w:r>
    </w:p>
    <w:p>
      <w:r>
        <w:t>- **CI/CD Pipelines**: Automated testing and deployment using tools like **Jenkins** or **GitHub Actions**.</w:t>
      </w:r>
    </w:p>
    <w:p>
      <w:r>
        <w:t>- **Code Reviews and Pair Programming**: To ensure code quality and knowledge sharing among team members.</w:t>
      </w:r>
    </w:p>
    <w:p>
      <w:r>
        <w:t>- **Documentation**: Comprehensive documentation for both technical and non-technical stakeholders, ensuring clarity and alignment.</w:t>
      </w:r>
    </w:p>
    <w:p>
      <w:pPr>
        <w:pStyle w:val="Heading2"/>
      </w:pPr>
      <w:r>
        <w:t>Diagrams and Technical Specifications</w:t>
      </w:r>
    </w:p>
    <w:p>
      <w:r>
        <w:t>[Insert architectural diagram illustrating the microservices architecture, API gateway, database interactions, and security layers.]</w:t>
      </w:r>
    </w:p>
    <w:p>
      <w:r>
        <w:t>In conclusion, our proposed technical architecture and solution design is robust, scalable, and secure, leveraging modern technologies and best practices to meet the requirements outlined in the RFP. We are committed to delivering a solution that not only meets current needs but is also adaptable for future growth and technological advancements.</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2025-09-28T15:54:00.935663</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