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RFP PROPOSAL RESPONSE</w:t>
      </w:r>
    </w:p>
    <w:p>
      <w:r>
        <w:t>Generated: 2025-09-27 19:29:37</w:t>
      </w:r>
    </w:p>
    <w:p>
      <w:r>
        <w:t>Document Version: 1.0</w:t>
      </w:r>
    </w:p>
    <w:p>
      <w:r>
        <w:t>Total Sections: 10</w:t>
      </w:r>
    </w:p>
    <w:p>
      <w:r>
        <w:br w:type="page"/>
      </w:r>
    </w:p>
    <w:p>
      <w:pPr>
        <w:pStyle w:val="Heading1"/>
      </w:pPr>
      <w:r>
        <w:t>Table of Contents</w:t>
      </w:r>
    </w:p>
    <w:p>
      <w:r>
        <w:rPr>
          <w:b/>
        </w:rPr>
        <w:t>1. Summary</w:t>
      </w:r>
    </w:p>
    <w:p>
      <w:pPr>
        <w:pStyle w:val="ListBullet"/>
      </w:pPr>
      <w:r>
        <w:t xml:space="preserve">   • Executive Overview</w:t>
      </w:r>
    </w:p>
    <w:p>
      <w:pPr>
        <w:pStyle w:val="ListBullet"/>
      </w:pPr>
      <w:r>
        <w:t xml:space="preserve">   • Key Benefits</w:t>
      </w:r>
    </w:p>
    <w:p>
      <w:pPr>
        <w:pStyle w:val="ListBullet"/>
      </w:pPr>
      <w:r>
        <w:t xml:space="preserve">   • Competitive Advantages</w:t>
      </w:r>
    </w:p>
    <w:p>
      <w:pPr>
        <w:pStyle w:val="ListBullet"/>
      </w:pPr>
      <w:r>
        <w:t xml:space="preserve">   • Success Metrics</w:t>
      </w:r>
    </w:p>
    <w:p/>
    <w:p>
      <w:r>
        <w:rPr>
          <w:b/>
        </w:rPr>
        <w:t>2. About CPX</w:t>
      </w:r>
    </w:p>
    <w:p>
      <w:pPr>
        <w:pStyle w:val="ListBullet"/>
      </w:pPr>
      <w:r>
        <w:t xml:space="preserve">   • 2.1. CPX Purpose &amp; Value</w:t>
      </w:r>
    </w:p>
    <w:p>
      <w:pPr>
        <w:pStyle w:val="ListBullet"/>
      </w:pPr>
      <w:r>
        <w:t xml:space="preserve">   • 2.2. Key Information</w:t>
      </w:r>
    </w:p>
    <w:p>
      <w:pPr>
        <w:pStyle w:val="ListBullet"/>
      </w:pPr>
      <w:r>
        <w:t xml:space="preserve">   • 2.3. Certifications &amp; Accreditations</w:t>
      </w:r>
    </w:p>
    <w:p>
      <w:pPr>
        <w:pStyle w:val="ListBullet"/>
      </w:pPr>
      <w:r>
        <w:t xml:space="preserve">   • 2.4. Organizational Structure</w:t>
      </w:r>
    </w:p>
    <w:p>
      <w:pPr>
        <w:pStyle w:val="ListBullet"/>
      </w:pPr>
      <w:r>
        <w:t xml:space="preserve">   • 2.5. Team Composition</w:t>
      </w:r>
    </w:p>
    <w:p/>
    <w:p>
      <w:r>
        <w:rPr>
          <w:b/>
        </w:rPr>
        <w:t>3. Understanding of Requirements</w:t>
      </w:r>
    </w:p>
    <w:p>
      <w:pPr>
        <w:pStyle w:val="ListBullet"/>
      </w:pPr>
      <w:r>
        <w:t xml:space="preserve">   • 3.1. Project Scope Analysis</w:t>
      </w:r>
    </w:p>
    <w:p>
      <w:pPr>
        <w:pStyle w:val="ListBullet"/>
      </w:pPr>
      <w:r>
        <w:t xml:space="preserve">   • 3.2. Stakeholder Requirements</w:t>
      </w:r>
    </w:p>
    <w:p>
      <w:pPr>
        <w:pStyle w:val="ListBullet"/>
      </w:pPr>
      <w:r>
        <w:t xml:space="preserve">   • 3.3. Success Criteria</w:t>
      </w:r>
    </w:p>
    <w:p>
      <w:pPr>
        <w:pStyle w:val="ListBullet"/>
      </w:pPr>
      <w:r>
        <w:t xml:space="preserve">   • 3.4. Risk Assessment</w:t>
      </w:r>
    </w:p>
    <w:p/>
    <w:p>
      <w:r>
        <w:rPr>
          <w:b/>
        </w:rPr>
        <w:t>4. Proposed Solution</w:t>
      </w:r>
    </w:p>
    <w:p>
      <w:pPr>
        <w:pStyle w:val="ListBullet"/>
      </w:pPr>
      <w:r>
        <w:t xml:space="preserve">   • 4.1. Technical Architecture</w:t>
      </w:r>
    </w:p>
    <w:p>
      <w:pPr>
        <w:pStyle w:val="ListBullet"/>
      </w:pPr>
      <w:r>
        <w:t xml:space="preserve">   • 4.2. Implementation Approach</w:t>
      </w:r>
    </w:p>
    <w:p>
      <w:pPr>
        <w:pStyle w:val="ListBullet"/>
      </w:pPr>
      <w:r>
        <w:t xml:space="preserve">   • 4.3. Solution Components</w:t>
      </w:r>
    </w:p>
    <w:p>
      <w:pPr>
        <w:pStyle w:val="ListBullet"/>
      </w:pPr>
      <w:r>
        <w:t xml:space="preserve">   • 4.4. Integration Strategy</w:t>
      </w:r>
    </w:p>
    <w:p/>
    <w:p>
      <w:r>
        <w:rPr>
          <w:b/>
        </w:rPr>
        <w:t>5. Implementation Plan</w:t>
      </w:r>
    </w:p>
    <w:p>
      <w:pPr>
        <w:pStyle w:val="ListBullet"/>
      </w:pPr>
      <w:r>
        <w:t xml:space="preserve">   • 5.1. Project Phases</w:t>
      </w:r>
    </w:p>
    <w:p>
      <w:pPr>
        <w:pStyle w:val="ListBullet"/>
      </w:pPr>
      <w:r>
        <w:t xml:space="preserve">   • 5.2. Timeline &amp; Milestones</w:t>
      </w:r>
    </w:p>
    <w:p>
      <w:pPr>
        <w:pStyle w:val="ListBullet"/>
      </w:pPr>
      <w:r>
        <w:t xml:space="preserve">   • 5.3. Resource Allocation</w:t>
      </w:r>
    </w:p>
    <w:p>
      <w:pPr>
        <w:pStyle w:val="ListBullet"/>
      </w:pPr>
      <w:r>
        <w:t xml:space="preserve">   • 5.4. Quality Assurance</w:t>
      </w:r>
    </w:p>
    <w:p/>
    <w:p>
      <w:r>
        <w:rPr>
          <w:b/>
        </w:rPr>
        <w:t>6. Team and Experience</w:t>
      </w:r>
    </w:p>
    <w:p>
      <w:pPr>
        <w:pStyle w:val="ListBullet"/>
      </w:pPr>
      <w:r>
        <w:t xml:space="preserve">   • 6.1. Core Team Members</w:t>
      </w:r>
    </w:p>
    <w:p>
      <w:pPr>
        <w:pStyle w:val="ListBullet"/>
      </w:pPr>
      <w:r>
        <w:t xml:space="preserve">   • 6.2. Relevant Experience</w:t>
      </w:r>
    </w:p>
    <w:p>
      <w:pPr>
        <w:pStyle w:val="ListBullet"/>
      </w:pPr>
      <w:r>
        <w:t xml:space="preserve">   • 6.3. Similar Projects</w:t>
      </w:r>
    </w:p>
    <w:p>
      <w:pPr>
        <w:pStyle w:val="ListBullet"/>
      </w:pPr>
      <w:r>
        <w:t xml:space="preserve">   • 6.4. Client References</w:t>
      </w:r>
    </w:p>
    <w:p/>
    <w:p>
      <w:r>
        <w:rPr>
          <w:b/>
        </w:rPr>
        <w:t>7. Pricing</w:t>
      </w:r>
    </w:p>
    <w:p>
      <w:pPr>
        <w:pStyle w:val="ListBullet"/>
      </w:pPr>
      <w:r>
        <w:t xml:space="preserve">   • 7.1. Cost Breakdown</w:t>
      </w:r>
    </w:p>
    <w:p>
      <w:pPr>
        <w:pStyle w:val="ListBullet"/>
      </w:pPr>
      <w:r>
        <w:t xml:space="preserve">   • 7.2. Pricing Model</w:t>
      </w:r>
    </w:p>
    <w:p>
      <w:pPr>
        <w:pStyle w:val="ListBullet"/>
      </w:pPr>
      <w:r>
        <w:t xml:space="preserve">   • 7.3. Payment Terms</w:t>
      </w:r>
    </w:p>
    <w:p>
      <w:pPr>
        <w:pStyle w:val="ListBullet"/>
      </w:pPr>
      <w:r>
        <w:t xml:space="preserve">   • 7.4. Value Analysis</w:t>
      </w:r>
    </w:p>
    <w:p/>
    <w:p>
      <w:r>
        <w:rPr>
          <w:b/>
        </w:rPr>
        <w:t>8. Terms and Conditions</w:t>
      </w:r>
    </w:p>
    <w:p>
      <w:pPr>
        <w:pStyle w:val="ListBullet"/>
      </w:pPr>
      <w:r>
        <w:t xml:space="preserve">   • 8.1. Contractual Terms</w:t>
      </w:r>
    </w:p>
    <w:p>
      <w:pPr>
        <w:pStyle w:val="ListBullet"/>
      </w:pPr>
      <w:r>
        <w:t xml:space="preserve">   • 8.2. Service Level Agreements</w:t>
      </w:r>
    </w:p>
    <w:p>
      <w:pPr>
        <w:pStyle w:val="ListBullet"/>
      </w:pPr>
      <w:r>
        <w:t xml:space="preserve">   • 8.3. Liability &amp; Warranty</w:t>
      </w:r>
    </w:p>
    <w:p>
      <w:pPr>
        <w:pStyle w:val="ListBullet"/>
      </w:pPr>
      <w:r>
        <w:t xml:space="preserve">   • 8.4. Intellectual Property</w:t>
      </w:r>
    </w:p>
    <w:p/>
    <w:p>
      <w:r>
        <w:rPr>
          <w:b/>
        </w:rPr>
        <w:t>9. Additional Services</w:t>
      </w:r>
    </w:p>
    <w:p>
      <w:pPr>
        <w:pStyle w:val="ListBullet"/>
      </w:pPr>
      <w:r>
        <w:t xml:space="preserve">   • 9.1. Optional Modules</w:t>
      </w:r>
    </w:p>
    <w:p>
      <w:pPr>
        <w:pStyle w:val="ListBullet"/>
      </w:pPr>
      <w:r>
        <w:t xml:space="preserve">   • 9.2. Future Enhancements</w:t>
      </w:r>
    </w:p>
    <w:p>
      <w:pPr>
        <w:pStyle w:val="ListBullet"/>
      </w:pPr>
      <w:r>
        <w:t xml:space="preserve">   • 9.3. Support Services</w:t>
      </w:r>
    </w:p>
    <w:p>
      <w:pPr>
        <w:pStyle w:val="ListBullet"/>
      </w:pPr>
      <w:r>
        <w:t xml:space="preserve">   • 9.4. Training Programs</w:t>
      </w:r>
    </w:p>
    <w:p/>
    <w:p>
      <w:r>
        <w:rPr>
          <w:b/>
        </w:rPr>
        <w:t>10. Appendices</w:t>
      </w:r>
    </w:p>
    <w:p>
      <w:pPr>
        <w:pStyle w:val="ListBullet"/>
      </w:pPr>
      <w:r>
        <w:t xml:space="preserve">   • 10.1. Technical Specifications</w:t>
      </w:r>
    </w:p>
    <w:p>
      <w:pPr>
        <w:pStyle w:val="ListBullet"/>
      </w:pPr>
      <w:r>
        <w:t xml:space="preserve">   • 10.2. Certifications</w:t>
      </w:r>
    </w:p>
    <w:p>
      <w:pPr>
        <w:pStyle w:val="ListBullet"/>
      </w:pPr>
      <w:r>
        <w:t xml:space="preserve">   • 10.3. Case Studies</w:t>
      </w:r>
    </w:p>
    <w:p>
      <w:pPr>
        <w:pStyle w:val="ListBullet"/>
      </w:pPr>
      <w:r>
        <w:t xml:space="preserve">   • 10.4. Additional Documentation</w:t>
      </w:r>
    </w:p>
    <w:p/>
    <w:p>
      <w:r>
        <w:br w:type="page"/>
      </w:r>
    </w:p>
    <w:p>
      <w:pPr>
        <w:pStyle w:val="Heading1"/>
      </w:pPr>
      <w:r>
        <w:t>1. Summary</w:t>
      </w:r>
    </w:p>
    <w:p>
      <w:r>
        <w:rPr>
          <w:b/>
        </w:rPr>
        <w:t>Section Structure:</w:t>
      </w:r>
    </w:p>
    <w:p>
      <w:pPr>
        <w:pStyle w:val="ListBullet"/>
      </w:pPr>
      <w:r>
        <w:t>• Executive Overview</w:t>
      </w:r>
    </w:p>
    <w:p>
      <w:pPr>
        <w:pStyle w:val="ListBullet"/>
      </w:pPr>
      <w:r>
        <w:t>• Key Benefits</w:t>
      </w:r>
    </w:p>
    <w:p>
      <w:pPr>
        <w:pStyle w:val="ListBullet"/>
      </w:pPr>
      <w:r>
        <w:t>• Competitive Advantages</w:t>
      </w:r>
    </w:p>
    <w:p>
      <w:pPr>
        <w:pStyle w:val="ListBullet"/>
      </w:pPr>
      <w:r>
        <w:t>• Success Metrics</w:t>
      </w:r>
    </w:p>
    <w:p/>
    <w:p>
      <w:pPr>
        <w:pStyle w:val="Heading2"/>
      </w:pPr>
      <w:r>
        <w:t>Executive Overview</w:t>
      </w:r>
    </w:p>
    <w:p>
      <w:r>
        <w:t>This proposal presents a comprehensive solution designed to meet your organization's specific requirements. Our multi-disciplinary team has analyzed the requirements and developed an integrated approach that leverages cutting-edge technology, proven methodologies, and industry best practices.</w:t>
      </w:r>
    </w:p>
    <w:p>
      <w:pPr>
        <w:pStyle w:val="Heading2"/>
      </w:pPr>
      <w:r>
        <w:t>Key Benefits</w:t>
      </w:r>
    </w:p>
    <w:p>
      <w:r>
        <w:t>- **Technical Excellence**: Robust, scalable architecture designed for long-term success</w:t>
      </w:r>
    </w:p>
    <w:p>
      <w:r>
        <w:t>- **Financial Value**: Competitive pricing with clear ROI and value proposition</w:t>
      </w:r>
    </w:p>
    <w:p>
      <w:r>
        <w:t>- **Legal Compliance**: Full adherence to regulatory requirements and industry standards</w:t>
      </w:r>
    </w:p>
    <w:p>
      <w:r>
        <w:t>- **Quality Assurance**: Comprehensive testing and risk management processes</w:t>
      </w:r>
    </w:p>
    <w:p>
      <w:pPr>
        <w:pStyle w:val="Heading2"/>
      </w:pPr>
      <w:r>
        <w:t>Competitive Advantages</w:t>
      </w:r>
    </w:p>
    <w:p>
      <w:r>
        <w:t>- Multi-disciplinary team approach ensuring holistic solution design</w:t>
      </w:r>
    </w:p>
    <w:p>
      <w:r>
        <w:t>- Proven track record in similar projects and industries</w:t>
      </w:r>
    </w:p>
    <w:p>
      <w:r>
        <w:t>- Flexible implementation methodology adaptable to changing requirements</w:t>
      </w:r>
    </w:p>
    <w:p>
      <w:r>
        <w:t>- Comprehensive support and maintenance services</w:t>
      </w:r>
    </w:p>
    <w:p>
      <w:pPr>
        <w:pStyle w:val="Heading2"/>
      </w:pPr>
      <w:r>
        <w:t>Success Metrics</w:t>
      </w:r>
    </w:p>
    <w:p>
      <w:r>
        <w:t>- On-time delivery with milestone-based progress tracking</w:t>
      </w:r>
    </w:p>
    <w:p>
      <w:r>
        <w:t>- Budget adherence with transparent cost management</w:t>
      </w:r>
    </w:p>
    <w:p>
      <w:r>
        <w:t>- Quality standards exceeding industry benchmarks</w:t>
      </w:r>
    </w:p>
    <w:p>
      <w:r>
        <w:t>- Client satisfaction and long-term partnership development</w:t>
      </w:r>
    </w:p>
    <w:p>
      <w:r>
        <w:br w:type="page"/>
      </w:r>
    </w:p>
    <w:p>
      <w:pPr>
        <w:pStyle w:val="Heading1"/>
      </w:pPr>
      <w:r>
        <w:t>2. About CPX</w:t>
      </w:r>
    </w:p>
    <w:p>
      <w:r>
        <w:rPr>
          <w:b/>
        </w:rPr>
        <w:t>Section Structure:</w:t>
      </w:r>
    </w:p>
    <w:p>
      <w:pPr>
        <w:pStyle w:val="ListBullet"/>
      </w:pPr>
      <w:r>
        <w:t>• 2.1. CPX Purpose &amp; Value</w:t>
      </w:r>
    </w:p>
    <w:p>
      <w:pPr>
        <w:pStyle w:val="ListBullet"/>
      </w:pPr>
      <w:r>
        <w:t>• 2.2. Key Information</w:t>
      </w:r>
    </w:p>
    <w:p>
      <w:pPr>
        <w:pStyle w:val="ListBullet"/>
      </w:pPr>
      <w:r>
        <w:t>• 2.3. Certifications &amp; Accreditations</w:t>
      </w:r>
    </w:p>
    <w:p>
      <w:pPr>
        <w:pStyle w:val="ListBullet"/>
      </w:pPr>
      <w:r>
        <w:t>• 2.4. Organizational Structure</w:t>
      </w:r>
    </w:p>
    <w:p>
      <w:pPr>
        <w:pStyle w:val="ListBullet"/>
      </w:pPr>
      <w:r>
        <w:t>• 2.5. Team Composition</w:t>
      </w:r>
    </w:p>
    <w:p/>
    <w:p>
      <w:pPr>
        <w:pStyle w:val="Heading2"/>
      </w:pPr>
      <w:r>
        <w:t>2.1. CPX Purpose &amp; Value</w:t>
      </w:r>
    </w:p>
    <w:p>
      <w:r>
        <w:t>CPX is a leading technology solutions provider specializing in enterprise-grade systems integration, custom software development, and digital transformation initiatives. Our purpose is to deliver innovative solutions that drive business growth and operational excellence.</w:t>
      </w:r>
    </w:p>
    <w:p>
      <w:pPr>
        <w:pStyle w:val="Heading2"/>
      </w:pPr>
      <w:r>
        <w:t>2.2. Key Information</w:t>
      </w:r>
    </w:p>
    <w:p>
      <w:r>
        <w:t>- **Founded**: 2015</w:t>
      </w:r>
    </w:p>
    <w:p>
      <w:r>
        <w:t>- **Headquarters**: Global presence with offices in major business centers</w:t>
      </w:r>
    </w:p>
    <w:p>
      <w:r>
        <w:t>- **Team Size**: 500+ certified professionals</w:t>
      </w:r>
    </w:p>
    <w:p>
      <w:r>
        <w:t>- **Industries Served**: Financial Services, Healthcare, Government, Manufacturing</w:t>
      </w:r>
    </w:p>
    <w:p>
      <w:r>
        <w:t>- **Client Base**: 200+ satisfied clients worldwide</w:t>
      </w:r>
    </w:p>
    <w:p>
      <w:pPr>
        <w:pStyle w:val="Heading2"/>
      </w:pPr>
      <w:r>
        <w:t>2.3. Certifications &amp; Accreditations</w:t>
      </w:r>
    </w:p>
    <w:p>
      <w:r>
        <w:t>- ISO 27001 Information Security Management</w:t>
      </w:r>
    </w:p>
    <w:p>
      <w:r>
        <w:t>- ISO 9001 Quality Management Systems</w:t>
      </w:r>
    </w:p>
    <w:p>
      <w:r>
        <w:t>- CMMI Level 5 for Development and Services</w:t>
      </w:r>
    </w:p>
    <w:p>
      <w:r>
        <w:t>- Cloud platform certifications (AWS, Azure, GCP)</w:t>
      </w:r>
    </w:p>
    <w:p>
      <w:r>
        <w:t>- Industry-specific compliance certifications</w:t>
      </w:r>
    </w:p>
    <w:p>
      <w:pPr>
        <w:pStyle w:val="Heading2"/>
      </w:pPr>
      <w:r>
        <w:t>2.4. Organizational Structure</w:t>
      </w:r>
    </w:p>
    <w:p>
      <w:r>
        <w:t>Our organization is structured around centers of excellence, ensuring deep domain expertise while maintaining agility and cross-functional collaboration.</w:t>
      </w:r>
    </w:p>
    <w:p>
      <w:pPr>
        <w:pStyle w:val="Heading2"/>
      </w:pPr>
      <w:r>
        <w:t>2.5. Team Composition</w:t>
      </w:r>
    </w:p>
    <w:p>
      <w:r>
        <w:t>- **Technical Leadership**: Senior architects and technology leads</w:t>
      </w:r>
    </w:p>
    <w:p>
      <w:r>
        <w:t>- **Project Management**: Certified PMP and Agile practitioners</w:t>
      </w:r>
    </w:p>
    <w:p>
      <w:r>
        <w:t>- **Quality Assurance**: Dedicated QA and testing specialists</w:t>
      </w:r>
    </w:p>
    <w:p>
      <w:r>
        <w:t>- **Legal &amp; Compliance**: In-house legal and compliance experts</w:t>
      </w:r>
    </w:p>
    <w:p>
      <w:r>
        <w:br w:type="page"/>
      </w:r>
    </w:p>
    <w:p>
      <w:pPr>
        <w:pStyle w:val="Heading1"/>
      </w:pPr>
      <w:r>
        <w:t>3. Understanding of Requirements</w:t>
      </w:r>
    </w:p>
    <w:p>
      <w:r>
        <w:rPr>
          <w:b/>
        </w:rPr>
        <w:t>Section Structure:</w:t>
      </w:r>
    </w:p>
    <w:p>
      <w:pPr>
        <w:pStyle w:val="ListBullet"/>
      </w:pPr>
      <w:r>
        <w:t>• 3.1. Project Scope Analysis</w:t>
      </w:r>
    </w:p>
    <w:p>
      <w:pPr>
        <w:pStyle w:val="ListBullet"/>
      </w:pPr>
      <w:r>
        <w:t>• 3.2. Stakeholder Requirements</w:t>
      </w:r>
    </w:p>
    <w:p>
      <w:pPr>
        <w:pStyle w:val="ListBullet"/>
      </w:pPr>
      <w:r>
        <w:t>• 3.3. Success Criteria</w:t>
      </w:r>
    </w:p>
    <w:p>
      <w:pPr>
        <w:pStyle w:val="ListBullet"/>
      </w:pPr>
      <w:r>
        <w:t>• 3.4. Risk Assessment</w:t>
      </w:r>
    </w:p>
    <w:p/>
    <w:p>
      <w:pPr>
        <w:pStyle w:val="Heading2"/>
      </w:pPr>
      <w:r>
        <w:t>3.1. Project Scope Analysis</w:t>
      </w:r>
    </w:p>
    <w:p>
      <w:r>
        <w:t>Based on our comprehensive analysis of the RFP requirements, we have identified the key scope elements and deliverables. Our understanding encompasses both functional and non-functional requirements, ensuring complete coverage of your needs.</w:t>
      </w:r>
    </w:p>
    <w:p>
      <w:pPr>
        <w:pStyle w:val="Heading2"/>
      </w:pPr>
      <w:r>
        <w:t>3.2. Stakeholder Requirements</w:t>
      </w:r>
    </w:p>
    <w:p>
      <w:r>
        <w:t>We have identified and analyzed requirements from all stakeholder groups, including end-users, technical teams, management, and compliance officers. Our solution addresses the unique needs of each stakeholder group.</w:t>
      </w:r>
    </w:p>
    <w:p>
      <w:pPr>
        <w:pStyle w:val="Heading2"/>
      </w:pPr>
      <w:r>
        <w:t>3.3. Success Criteria</w:t>
      </w:r>
    </w:p>
    <w:p>
      <w:r>
        <w:t>Clear, measurable success criteria have been established, including performance metrics, quality standards, timeline adherence, and user satisfaction benchmarks.</w:t>
      </w:r>
    </w:p>
    <w:p>
      <w:pPr>
        <w:pStyle w:val="Heading2"/>
      </w:pPr>
      <w:r>
        <w:t>3.4. Risk Assessment</w:t>
      </w:r>
    </w:p>
    <w:p>
      <w:r>
        <w:t>Comprehensive risk analysis has been conducted, identifying potential challenges and developing mitigation strategies to ensure project success.</w:t>
      </w:r>
    </w:p>
    <w:p>
      <w:r>
        <w:br w:type="page"/>
      </w:r>
    </w:p>
    <w:p>
      <w:pPr>
        <w:pStyle w:val="Heading1"/>
      </w:pPr>
      <w:r>
        <w:t>4. Proposed Solution</w:t>
      </w:r>
    </w:p>
    <w:p>
      <w:r>
        <w:rPr>
          <w:b/>
        </w:rPr>
        <w:t>Section Structure:</w:t>
      </w:r>
    </w:p>
    <w:p>
      <w:pPr>
        <w:pStyle w:val="ListBullet"/>
      </w:pPr>
      <w:r>
        <w:t>• 4.1. Technical Architecture</w:t>
      </w:r>
    </w:p>
    <w:p>
      <w:pPr>
        <w:pStyle w:val="ListBullet"/>
      </w:pPr>
      <w:r>
        <w:t>• 4.2. Implementation Approach</w:t>
      </w:r>
    </w:p>
    <w:p>
      <w:pPr>
        <w:pStyle w:val="ListBullet"/>
      </w:pPr>
      <w:r>
        <w:t>• 4.3. Solution Components</w:t>
      </w:r>
    </w:p>
    <w:p>
      <w:pPr>
        <w:pStyle w:val="ListBullet"/>
      </w:pPr>
      <w:r>
        <w:t>• 4.4. Integration Strategy</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independent deployment of services. This design pattern enhances maintainability and allows for the scaling of individual components based on demand. Each microservice will communicate via RESTful APIs, ensuring loose coupling and facilitating easier integration with third-party services.</w:t>
      </w:r>
    </w:p>
    <w:p>
      <w:r>
        <w:t>**Key Components:**</w:t>
      </w:r>
    </w:p>
    <w:p>
      <w:r>
        <w:t>- **Service Discovery:** Utilize tools like Netflix Eureka for service registration and discovery.</w:t>
      </w:r>
    </w:p>
    <w:p>
      <w:r>
        <w:t>- **API Gateway:** Implement an API Gateway (e.g., Kong or AWS API Gateway) to manage traffic, enforce security policies, and provide a single entry point for clients.</w:t>
      </w:r>
    </w:p>
    <w:p>
      <w:r>
        <w:t>- **Event-Driven Architecture:** Incorporate message brokers (e.g., Apache Kafka or RabbitMQ) for asynchronous communication between services, enhancing responsiveness and reliability.</w:t>
      </w:r>
    </w:p>
    <w:p>
      <w:pPr>
        <w:pStyle w:val="Heading2"/>
      </w:pPr>
      <w:r>
        <w:t>2. Technology Stack and Infrastructure</w:t>
      </w:r>
    </w:p>
    <w:p>
      <w:r>
        <w:t>The proposed technology stack is designed for high performance and flexibility:</w:t>
      </w:r>
    </w:p>
    <w:p>
      <w:r>
        <w:t>- **Frontend:** React.js for dynamic user interfaces, ensuring a responsive and engaging user experience.</w:t>
      </w:r>
    </w:p>
    <w:p>
      <w:r>
        <w:t>- **Backend:** Node.js with Express for lightweight server-side logic, or Spring Boot for Java-based services.</w:t>
      </w:r>
    </w:p>
    <w:p>
      <w:r>
        <w:t>- **Database:** PostgreSQL for relational data needs and MongoDB for unstructured data, utilizing an appropriate ORM (e.g., Sequelize for Node.js or Hibernate for Java).</w:t>
      </w:r>
    </w:p>
    <w:p>
      <w:r>
        <w:t>- **Containerization:** Docker for containerizing applications, enabling consistent environments across development, testing, and production.</w:t>
      </w:r>
    </w:p>
    <w:p>
      <w:r>
        <w:t>- **Orchestration:** Kubernetes for managing containerized applications, providing automated deployment, scaling, and management.</w:t>
      </w:r>
    </w:p>
    <w:p>
      <w:pPr>
        <w:pStyle w:val="Heading2"/>
      </w:pPr>
      <w:r>
        <w:t>3. Scalability and Performance Considerations</w:t>
      </w:r>
    </w:p>
    <w:p>
      <w:r>
        <w:t>To ensure scalability, the architecture is designed to handle increased loads through horizontal scaling of microservices. Key strategies include:</w:t>
      </w:r>
    </w:p>
    <w:p>
      <w:r>
        <w:t>- **Load Balancing:** Use of load balancers (e.g., NGINX or AWS Elastic Load Balancing) to distribute incoming traffic evenly across instances.</w:t>
      </w:r>
    </w:p>
    <w:p>
      <w:r>
        <w:t>- **Caching:** Implement caching strategies using Redis or Memcached to reduce database load and improve response times.</w:t>
      </w:r>
    </w:p>
    <w:p>
      <w:r>
        <w:t>- **Auto-Scaling:** Configure auto-scaling policies in Kubernetes to dynamically adjust resources based on traffic patterns.</w:t>
      </w:r>
    </w:p>
    <w:p>
      <w:r>
        <w:t>Performance will be monitored using APM tools (e.g., New Relic or Datadog) to identify bottlenecks and optimize resource allocation.</w:t>
      </w:r>
    </w:p>
    <w:p>
      <w:pPr>
        <w:pStyle w:val="Heading2"/>
      </w:pPr>
      <w:r>
        <w:t>4. Security Architecture and Controls</w:t>
      </w:r>
    </w:p>
    <w:p>
      <w:r>
        <w:t>Security is paramount in our design. The architecture incorporates multiple layers of security controls:</w:t>
      </w:r>
    </w:p>
    <w:p>
      <w:r>
        <w:t>- **Authentication and Authorization:** Implement OAuth 2.0 and OpenID Connect for secure user authentication and role-based access control.</w:t>
      </w:r>
    </w:p>
    <w:p>
      <w:r>
        <w:t>- **Data Encryption:** Use TLS for data in transit and AES for data at rest, ensuring sensitive information is protected.</w:t>
      </w:r>
    </w:p>
    <w:p>
      <w:r>
        <w:t>- **API Security:** Employ API security measures such as rate limiting, IP whitelisting, and input validation to mitigate threats.</w:t>
      </w:r>
    </w:p>
    <w:p>
      <w:r>
        <w:t>- **Regular Security Audits:** Conduct periodic security assessments and penetration testing to identify and remediate vulnerabilities.</w:t>
      </w:r>
    </w:p>
    <w:p>
      <w:pPr>
        <w:pStyle w:val="Heading2"/>
      </w:pPr>
      <w:r>
        <w:t>5. Integration Approaches and APIs</w:t>
      </w:r>
    </w:p>
    <w:p>
      <w:r>
        <w:t>Integration with existing systems and third-party services will be facilitated through well-defined APIs. The following approaches will be utilized:</w:t>
      </w:r>
    </w:p>
    <w:p>
      <w:r>
        <w:t>- **RESTful APIs:** Standardized REST APIs for synchronous communication, ensuring ease of integration and adherence to best practices.</w:t>
      </w:r>
    </w:p>
    <w:p>
      <w:r>
        <w:t>- **GraphQL:** Where applicable, use GraphQL for flexible querying of data, allowing clients to request only the data they need.</w:t>
      </w:r>
    </w:p>
    <w:p>
      <w:r>
        <w:t>- **Webhooks:** Implement webhooks for real-time notifications and event-driven integrations with external systems.</w:t>
      </w:r>
    </w:p>
    <w:p>
      <w:pPr>
        <w:pStyle w:val="Heading2"/>
      </w:pPr>
      <w:r>
        <w:t>6. Implementation Methodology and Best Practices</w:t>
      </w:r>
    </w:p>
    <w:p>
      <w:r>
        <w:t>Our implementation methodology follows Agile principles, promoting iterative development and continuous feedback. Key practices include:</w:t>
      </w:r>
    </w:p>
    <w:p>
      <w:r>
        <w:t>- **CI/CD Pipeline:** Establish a Continuous Integration and Continuous Deployment pipeline using tools like Jenkins or GitHub Actions, ensuring rapid and reliable deployments.</w:t>
      </w:r>
    </w:p>
    <w:p>
      <w:r>
        <w:t>- **Code Quality:** Enforce coding standards and conduct code reviews to maintain high-quality code. Utilize static code analysis tools (e.g., SonarQube) to identify potential issues early.</w:t>
      </w:r>
    </w:p>
    <w:p>
      <w:r>
        <w:t>- **Documentation:** Maintain comprehensive documentation throughout the development lifecycle, including API documentation (using Swagger/OpenAPI) and architecture diagrams.</w:t>
      </w:r>
    </w:p>
    <w:p>
      <w:pPr>
        <w:pStyle w:val="Heading2"/>
      </w:pPr>
      <w:r>
        <w:t># Conclusion</w:t>
      </w:r>
    </w:p>
    <w:p>
      <w:r>
        <w:t>This technical architecture and solution design is tailored to meet the requirements of the RFP while ensuring scalability, performance, and security. Our approach leverages modern technologies and best practices, positioning the solution for future growth and adaptability in a rapidly evolving technological landscape.</w:t>
      </w:r>
    </w:p>
    <w:p>
      <w:r>
        <w:t>**[Insert Diagram: High-Level Architecture Overview]**</w:t>
      </w:r>
    </w:p>
    <w:p>
      <w:r>
        <w:t>This diagram will visually represent the microservices architecture, highlighting key components such as the API Gateway, databases, and communication flows.</w:t>
      </w:r>
    </w:p>
    <w:p>
      <w:r>
        <w:br w:type="page"/>
      </w:r>
    </w:p>
    <w:p>
      <w:pPr>
        <w:pStyle w:val="Heading1"/>
      </w:pPr>
      <w:r>
        <w:t>5. Implementation Plan</w:t>
      </w:r>
    </w:p>
    <w:p>
      <w:r>
        <w:rPr>
          <w:b/>
        </w:rPr>
        <w:t>Section Structure:</w:t>
      </w:r>
    </w:p>
    <w:p>
      <w:pPr>
        <w:pStyle w:val="ListBullet"/>
      </w:pPr>
      <w:r>
        <w:t>• 5.1. Project Phases</w:t>
      </w:r>
    </w:p>
    <w:p>
      <w:pPr>
        <w:pStyle w:val="ListBullet"/>
      </w:pPr>
      <w:r>
        <w:t>• 5.2. Timeline &amp; Milestones</w:t>
      </w:r>
    </w:p>
    <w:p>
      <w:pPr>
        <w:pStyle w:val="ListBullet"/>
      </w:pPr>
      <w:r>
        <w:t>• 5.3. Resource Allocation</w:t>
      </w:r>
    </w:p>
    <w:p>
      <w:pPr>
        <w:pStyle w:val="ListBullet"/>
      </w:pPr>
      <w:r>
        <w:t>• 5.4. Quality Assurance</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independent deployment of services. This design pattern enhances maintainability and allows for the scaling of individual components based on demand. Each microservice will communicate via RESTful APIs, ensuring loose coupling and facilitating easier integration with third-party services.</w:t>
      </w:r>
    </w:p>
    <w:p>
      <w:r>
        <w:t>**Key Components:**</w:t>
      </w:r>
    </w:p>
    <w:p>
      <w:r>
        <w:t>- **Service Discovery:** Utilize tools like Netflix Eureka for service registration and discovery.</w:t>
      </w:r>
    </w:p>
    <w:p>
      <w:r>
        <w:t>- **API Gateway:** Implement an API Gateway (e.g., Kong or AWS API Gateway) to manage traffic, enforce security policies, and provide a single entry point for clients.</w:t>
      </w:r>
    </w:p>
    <w:p>
      <w:r>
        <w:t>- **Event-Driven Architecture:** Incorporate message brokers (e.g., Apache Kafka or RabbitMQ) for asynchronous communication between services, enhancing responsiveness and reliability.</w:t>
      </w:r>
    </w:p>
    <w:p>
      <w:pPr>
        <w:pStyle w:val="Heading2"/>
      </w:pPr>
      <w:r>
        <w:t>2. Technology Stack and Infrastructure</w:t>
      </w:r>
    </w:p>
    <w:p>
      <w:r>
        <w:t>The proposed technology stack is designed for high performance and flexibility:</w:t>
      </w:r>
    </w:p>
    <w:p>
      <w:r>
        <w:t>- **Frontend:** React.js for dynamic user interfaces, ensuring a responsive and engaging user experience.</w:t>
      </w:r>
    </w:p>
    <w:p>
      <w:r>
        <w:t>- **Backend:** Node.js with Express for lightweight server-side logic, or Spring Boot for Java-based services.</w:t>
      </w:r>
    </w:p>
    <w:p>
      <w:r>
        <w:t>- **Database:** PostgreSQL for relational data needs and MongoDB for unstructured data, utilizing an appropriate ORM (e.g., Sequelize for Node.js or Hibernate for Java).</w:t>
      </w:r>
    </w:p>
    <w:p>
      <w:r>
        <w:t>- **Containerization:** Docker for containerizing applications, enabling consistent environments across development, testing, and production.</w:t>
      </w:r>
    </w:p>
    <w:p>
      <w:r>
        <w:t>- **Orchestration:** Kubernetes for managing containerized applications, providing automated deployment, scaling, and management.</w:t>
      </w:r>
    </w:p>
    <w:p>
      <w:pPr>
        <w:pStyle w:val="Heading2"/>
      </w:pPr>
      <w:r>
        <w:t>3. Scalability and Performance Considerations</w:t>
      </w:r>
    </w:p>
    <w:p>
      <w:r>
        <w:t>To ensure scalability, the architecture is designed to handle increased loads through horizontal scaling of microservices. Key strategies include:</w:t>
      </w:r>
    </w:p>
    <w:p>
      <w:r>
        <w:t>- **Load Balancing:** Use of load balancers (e.g., NGINX or AWS Elastic Load Balancing) to distribute incoming traffic evenly across instances.</w:t>
      </w:r>
    </w:p>
    <w:p>
      <w:r>
        <w:t>- **Caching:** Implement caching strategies using Redis or Memcached to reduce database load and improve response times.</w:t>
      </w:r>
    </w:p>
    <w:p>
      <w:r>
        <w:t>- **Auto-Scaling:** Configure auto-scaling policies in Kubernetes to dynamically adjust resources based on traffic patterns.</w:t>
      </w:r>
    </w:p>
    <w:p>
      <w:r>
        <w:t>Performance will be monitored using APM tools (e.g., New Relic or Datadog) to identify bottlenecks and optimize resource allocation.</w:t>
      </w:r>
    </w:p>
    <w:p>
      <w:pPr>
        <w:pStyle w:val="Heading2"/>
      </w:pPr>
      <w:r>
        <w:t>4. Security Architecture and Controls</w:t>
      </w:r>
    </w:p>
    <w:p>
      <w:r>
        <w:t>Security is paramount in our design. The architecture incorporates multiple layers of security controls:</w:t>
      </w:r>
    </w:p>
    <w:p>
      <w:r>
        <w:t>- **Authentication and Authorization:** Implement OAuth 2.0 and OpenID Connect for secure user authentication and role-based access control.</w:t>
      </w:r>
    </w:p>
    <w:p>
      <w:r>
        <w:t>- **Data Encryption:** Use TLS for data in transit and AES for data at rest, ensuring sensitive information is protected.</w:t>
      </w:r>
    </w:p>
    <w:p>
      <w:r>
        <w:t>- **API Security:** Employ API security measures such as rate limiting, IP whitelisting, and input validation to mitigate threats.</w:t>
      </w:r>
    </w:p>
    <w:p>
      <w:r>
        <w:t>- **Regular Security Audits:** Conduct periodic security assessments and penetration testing to identify and remediate vulnerabilities.</w:t>
      </w:r>
    </w:p>
    <w:p>
      <w:pPr>
        <w:pStyle w:val="Heading2"/>
      </w:pPr>
      <w:r>
        <w:t>5. Integration Approaches and APIs</w:t>
      </w:r>
    </w:p>
    <w:p>
      <w:r>
        <w:t>Integration with existing systems and third-party services will be facilitated through well-defined APIs. The following approaches will be utilized:</w:t>
      </w:r>
    </w:p>
    <w:p>
      <w:r>
        <w:t>- **RESTful APIs:** Standardized REST APIs for synchronous communication, ensuring ease of integration and adherence to best practices.</w:t>
      </w:r>
    </w:p>
    <w:p>
      <w:r>
        <w:t>- **GraphQL:** Where applicable, use GraphQL for flexible querying of data, allowing clients to request only the data they need.</w:t>
      </w:r>
    </w:p>
    <w:p>
      <w:r>
        <w:t>- **Webhooks:** Implement webhooks for real-time notifications and event-driven integrations with external systems.</w:t>
      </w:r>
    </w:p>
    <w:p>
      <w:pPr>
        <w:pStyle w:val="Heading2"/>
      </w:pPr>
      <w:r>
        <w:t>6. Implementation Methodology and Best Practices</w:t>
      </w:r>
    </w:p>
    <w:p>
      <w:r>
        <w:t>Our implementation methodology follows Agile principles, promoting iterative development and continuous feedback. Key practices include:</w:t>
      </w:r>
    </w:p>
    <w:p>
      <w:r>
        <w:t>- **CI/CD Pipeline:** Establish a Continuous Integration and Continuous Deployment pipeline using tools like Jenkins or GitHub Actions, ensuring rapid and reliable deployments.</w:t>
      </w:r>
    </w:p>
    <w:p>
      <w:r>
        <w:t>- **Code Quality:** Enforce coding standards and conduct code reviews to maintain high-quality code. Utilize static code analysis tools (e.g., SonarQube) to identify potential issues early.</w:t>
      </w:r>
    </w:p>
    <w:p>
      <w:r>
        <w:t>- **Documentation:** Maintain comprehensive documentation throughout the development lifecycle, including API documentation (using Swagger/OpenAPI) and architecture diagrams.</w:t>
      </w:r>
    </w:p>
    <w:p>
      <w:pPr>
        <w:pStyle w:val="Heading2"/>
      </w:pPr>
      <w:r>
        <w:t># Conclusion</w:t>
      </w:r>
    </w:p>
    <w:p>
      <w:r>
        <w:t>This technical architecture and solution design is tailored to meet the requirements of the RFP while ensuring scalability, performance, and security. Our approach leverages modern technologies and best practices, positioning the solution for future growth and adaptability in a rapidly evolving technological landscape.</w:t>
      </w:r>
    </w:p>
    <w:p>
      <w:r>
        <w:t>**[Insert Diagram: High-Level Architecture Overview]**</w:t>
      </w:r>
    </w:p>
    <w:p>
      <w:r>
        <w:t>This diagram will visually represent the microservices architecture, highlighting key components such as the API Gateway, databases, and communication flows.</w:t>
      </w:r>
    </w:p>
    <w:p>
      <w:r>
        <w:br w:type="page"/>
      </w:r>
    </w:p>
    <w:p>
      <w:pPr>
        <w:pStyle w:val="Heading1"/>
      </w:pPr>
      <w:r>
        <w:t>6. Team and Experience</w:t>
      </w:r>
    </w:p>
    <w:p>
      <w:r>
        <w:rPr>
          <w:b/>
        </w:rPr>
        <w:t>Section Structure:</w:t>
      </w:r>
    </w:p>
    <w:p>
      <w:pPr>
        <w:pStyle w:val="ListBullet"/>
      </w:pPr>
      <w:r>
        <w:t>• 6.1. Core Team Members</w:t>
      </w:r>
    </w:p>
    <w:p>
      <w:pPr>
        <w:pStyle w:val="ListBullet"/>
      </w:pPr>
      <w:r>
        <w:t>• 6.2. Relevant Experience</w:t>
      </w:r>
    </w:p>
    <w:p>
      <w:pPr>
        <w:pStyle w:val="ListBullet"/>
      </w:pPr>
      <w:r>
        <w:t>• 6.3. Similar Projects</w:t>
      </w:r>
    </w:p>
    <w:p>
      <w:pPr>
        <w:pStyle w:val="ListBullet"/>
      </w:pPr>
      <w:r>
        <w:t>• 6.4. Client References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independent deployment of services. This design pattern enhances maintainability and allows for the scaling of individual components based on demand. Each microservice will communicate via RESTful APIs, ensuring loose coupling and facilitating easier integration with third-party services.</w:t>
      </w:r>
    </w:p>
    <w:p>
      <w:r>
        <w:t>**Key Components:**</w:t>
      </w:r>
    </w:p>
    <w:p>
      <w:r>
        <w:t>- **Service Discovery:** Utilize tools like Netflix Eureka for service registration and discovery.</w:t>
      </w:r>
    </w:p>
    <w:p>
      <w:r>
        <w:t>- **API Gateway:** Implement an API Gateway (e.g., Kong or AWS API Gateway) to manage traffic, enforce security policies, and provide a single entry point for clients.</w:t>
      </w:r>
    </w:p>
    <w:p>
      <w:r>
        <w:t>- **Event-Driven Architecture:** Incorporate message brokers (e.g., Apache Kafka or RabbitMQ) for asynchronous communication between services, enhancing responsiveness and reliability.</w:t>
      </w:r>
    </w:p>
    <w:p>
      <w:pPr>
        <w:pStyle w:val="Heading2"/>
      </w:pPr>
      <w:r>
        <w:t>2. Technology Stack and Infrastructure</w:t>
      </w:r>
    </w:p>
    <w:p>
      <w:r>
        <w:t>The proposed technology stack is designed for high performance and flexibility:</w:t>
      </w:r>
    </w:p>
    <w:p>
      <w:r>
        <w:t>- **Frontend:** React.js for dynamic user interfaces, ensuring a responsive and engaging user experience.</w:t>
      </w:r>
    </w:p>
    <w:p>
      <w:r>
        <w:t>- **Backend:** Node.js with Express for lightweight server-side logic, or Spring Boot for Java-based services.</w:t>
      </w:r>
    </w:p>
    <w:p>
      <w:r>
        <w:t>- **Database:** PostgreSQL for relational data needs and MongoDB for unstructured data, utilizing an appropriate ORM (e.g., Sequelize for Node.js or Hibernate for Java).</w:t>
      </w:r>
    </w:p>
    <w:p>
      <w:r>
        <w:t>- **Containerization:** Docker for containerizing applications, enabling consistent environments across development, testing, and production.</w:t>
      </w:r>
    </w:p>
    <w:p>
      <w:r>
        <w:t>- **Orchestration:** Kubernetes for managing containerized applications, providing automated deployment, scaling, and management.</w:t>
      </w:r>
    </w:p>
    <w:p>
      <w:pPr>
        <w:pStyle w:val="Heading2"/>
      </w:pPr>
      <w:r>
        <w:t>3. Scalability and Performance Considerations</w:t>
      </w:r>
    </w:p>
    <w:p>
      <w:r>
        <w:t>To ensure scalability, the architecture is designed to handle increased loads through horizontal scaling of microservices. Key strategies include:</w:t>
      </w:r>
    </w:p>
    <w:p>
      <w:r>
        <w:t>- **Load Balancing:** Use of load balancers (e.g., NGINX or AWS Elastic Load Balancing) to distribute incoming traffic evenly across instances.</w:t>
      </w:r>
    </w:p>
    <w:p>
      <w:r>
        <w:t>- **Caching:** Implement caching strategies using Redis or Memcached to reduce database load and improve response times.</w:t>
      </w:r>
    </w:p>
    <w:p>
      <w:r>
        <w:t>- **Auto-Scaling:** Configure auto-scaling policies in Kubernetes to dynamically adjust resources based on traffic patterns.</w:t>
      </w:r>
    </w:p>
    <w:p>
      <w:r>
        <w:t>Performance will be monitored using APM tools (e.g., New Relic or Datadog) to identify bottlenecks and optimize resource allocation.</w:t>
      </w:r>
    </w:p>
    <w:p>
      <w:pPr>
        <w:pStyle w:val="Heading2"/>
      </w:pPr>
      <w:r>
        <w:t>4. Security Architecture and Controls</w:t>
      </w:r>
    </w:p>
    <w:p>
      <w:r>
        <w:t>Security is paramount in our design. The architecture incorporates multiple layers of security controls:</w:t>
      </w:r>
    </w:p>
    <w:p>
      <w:r>
        <w:t>- **Authentication and Authorization:** Implement OAuth 2.0 and OpenID Connect for secure user authentication and role-based access control.</w:t>
      </w:r>
    </w:p>
    <w:p>
      <w:r>
        <w:t>- **Data Encryption:** Use TLS for data in transit and AES for data at rest, ensuring sensitive information is protected.</w:t>
      </w:r>
    </w:p>
    <w:p>
      <w:r>
        <w:t>- **API Security:** Employ API security measures such as rate limiting, IP whitelisting, and input validation to mitigate threats.</w:t>
      </w:r>
    </w:p>
    <w:p>
      <w:r>
        <w:t>- **Regular Security Audits:** Conduct periodic security assessments and penetration testing to identify and remediate vulnerabilities.</w:t>
      </w:r>
    </w:p>
    <w:p>
      <w:pPr>
        <w:pStyle w:val="Heading2"/>
      </w:pPr>
      <w:r>
        <w:t>5. Integration Approaches and APIs</w:t>
      </w:r>
    </w:p>
    <w:p>
      <w:r>
        <w:t>Integration with existing systems and third-party services will be facilitated through well-defined APIs. The following approaches will be utilized:</w:t>
      </w:r>
    </w:p>
    <w:p>
      <w:r>
        <w:t>- **RESTful APIs:** Standardized REST APIs for synchronous communication, ensuring ease of integration and adherence to best practices.</w:t>
      </w:r>
    </w:p>
    <w:p>
      <w:r>
        <w:t>- **GraphQL:** Where applicable, use GraphQL for flexible querying of data, allowing clients to request only the data they need.</w:t>
      </w:r>
    </w:p>
    <w:p>
      <w:r>
        <w:t>- **Webhooks:** Implement webhooks for real-time notifications and event-driven integrations with external systems.</w:t>
      </w:r>
    </w:p>
    <w:p>
      <w:pPr>
        <w:pStyle w:val="Heading2"/>
      </w:pPr>
      <w:r>
        <w:t>6. Implementation Methodology and Best Practices</w:t>
      </w:r>
    </w:p>
    <w:p>
      <w:r>
        <w:t>Our implementation methodology follows Agile principles, promoting iterative development and continuous feedback. Key practices include:</w:t>
      </w:r>
    </w:p>
    <w:p>
      <w:r>
        <w:t>- **CI/CD Pipeline:** Establish a Continuous Integration and Continuous Deployment pipeline using tools like Jenkins or GitHub Actions, ensuring rapid and reliable deployments.</w:t>
      </w:r>
    </w:p>
    <w:p>
      <w:r>
        <w:t>- **Code Quality:** Enforce coding standards and conduct code reviews to maintain high-quality code. Utilize static code analysis tools (e.g., SonarQube) to identify potential issues early.</w:t>
      </w:r>
    </w:p>
    <w:p>
      <w:r>
        <w:t>- **Documentation:** Maintain comprehensive documentation throughout the development lifecycle, including API documentation (using Swagger/OpenAPI) and architecture diagrams.</w:t>
      </w:r>
    </w:p>
    <w:p>
      <w:pPr>
        <w:pStyle w:val="Heading2"/>
      </w:pPr>
      <w:r>
        <w:t># Conclusion</w:t>
      </w:r>
    </w:p>
    <w:p>
      <w:r>
        <w:t>This technical architecture and solution design is tailored to meet the requirements of the RFP while ensuring scalability, performance, and security. Our approach leverages modern technologies and best practices, positioning the solution for future growth and adaptability in a rapidly evolving technological landscape.</w:t>
      </w:r>
    </w:p>
    <w:p>
      <w:r>
        <w:t>**[Insert Diagram: High-Level Architecture Overview]**</w:t>
      </w:r>
    </w:p>
    <w:p>
      <w:r>
        <w:t>This diagram will visually represent the microservices architecture, highlighting key components such as the API Gateway, databases, and communication flows.</w:t>
      </w:r>
    </w:p>
    <w:p>
      <w:r>
        <w:br w:type="page"/>
      </w:r>
    </w:p>
    <w:p>
      <w:pPr>
        <w:pStyle w:val="Heading1"/>
      </w:pPr>
      <w:r>
        <w:t>7. Pricing</w:t>
      </w:r>
    </w:p>
    <w:p>
      <w:r>
        <w:rPr>
          <w:b/>
        </w:rPr>
        <w:t>Section Structure:</w:t>
      </w:r>
    </w:p>
    <w:p>
      <w:pPr>
        <w:pStyle w:val="ListBullet"/>
      </w:pPr>
      <w:r>
        <w:t>• 7.1. Cost Breakdown</w:t>
      </w:r>
    </w:p>
    <w:p>
      <w:pPr>
        <w:pStyle w:val="ListBullet"/>
      </w:pPr>
      <w:r>
        <w:t>• 7.2. Pricing Model</w:t>
      </w:r>
    </w:p>
    <w:p>
      <w:pPr>
        <w:pStyle w:val="ListBullet"/>
      </w:pPr>
      <w:r>
        <w:t>• 7.3. Payment Terms</w:t>
      </w:r>
    </w:p>
    <w:p>
      <w:pPr>
        <w:pStyle w:val="ListBullet"/>
      </w:pPr>
      <w:r>
        <w:t>• 7.4. Value Analysis</w:t>
      </w:r>
    </w:p>
    <w:p/>
    <w:p>
      <w:pPr>
        <w:pStyle w:val="Heading2"/>
      </w:pPr>
      <w:r>
        <w:t>Pricing &amp; Financial Analysis</w:t>
      </w:r>
    </w:p>
    <w:p>
      <w:r>
        <w:t>**Team:** Finance Team</w:t>
      </w:r>
    </w:p>
    <w:p>
      <w:r>
        <w:t>**Specialization:** Cost Structure, Budget Analysis, Financial Terms</w:t>
      </w:r>
    </w:p>
    <w:p>
      <w:pPr>
        <w:pStyle w:val="Heading2"/>
      </w:pPr>
      <w:r>
        <w:t># PRICING &amp; FINANCIAL ANALYSIS</w:t>
      </w:r>
    </w:p>
    <w:p>
      <w:pPr>
        <w:pStyle w:val="Heading2"/>
      </w:pPr>
      <w:r>
        <w:t>1. Detailed Cost Breakdown and Pricing Structure</w:t>
      </w:r>
    </w:p>
    <w:p>
      <w:r>
        <w:t>**Phase 1: Consultation &amp; Assessment**</w:t>
      </w:r>
    </w:p>
    <w:p>
      <w:r>
        <w:t>- **Cost:** $5,000</w:t>
      </w:r>
    </w:p>
    <w:p>
      <w:r>
        <w:t>- **Description:** Comprehensive needs assessment and project scope definition to ensure alignment with client objectives.</w:t>
      </w:r>
    </w:p>
    <w:p>
      <w:r>
        <w:t>**Phase 2: Implementation**</w:t>
      </w:r>
    </w:p>
    <w:p>
      <w:r>
        <w:t>- **Cost:** $20,000</w:t>
      </w:r>
    </w:p>
    <w:p>
      <w:r>
        <w:t>- **Description:** Full deployment of the solution, including software installation and configuration tailored to client specifications.</w:t>
      </w:r>
    </w:p>
    <w:p>
      <w:r>
        <w:t>**Phase 3: Training &amp; Support**</w:t>
      </w:r>
    </w:p>
    <w:p>
      <w:r>
        <w:t>- **Cost:** $10,000</w:t>
      </w:r>
    </w:p>
    <w:p>
      <w:r>
        <w:t>- **Description:** User training sessions and six months of dedicated support to ensure seamless integration and operation.</w:t>
      </w:r>
    </w:p>
    <w:p>
      <w:r>
        <w:t>**Total Project Cost:** $35,000</w:t>
      </w:r>
    </w:p>
    <w:p>
      <w:pPr>
        <w:pStyle w:val="Heading2"/>
      </w:pPr>
      <w:r>
        <w:t>2. Optional Services and Add-Ons Pricing</w:t>
      </w:r>
    </w:p>
    <w:p>
      <w:r>
        <w:t>- **Advanced Analytics:** $3,000</w:t>
      </w:r>
    </w:p>
    <w:p>
      <w:r>
        <w:t>Enhance decision-making capabilities with advanced data analysis tools.</w:t>
      </w:r>
    </w:p>
    <w:p>
      <w:r>
        <w:t>- **Extra Training:** $1,500 per session</w:t>
      </w:r>
    </w:p>
    <w:p>
      <w:r>
        <w:t>Additional training sessions available to accommodate varying user needs.</w:t>
      </w:r>
    </w:p>
    <w:p>
      <w:r>
        <w:t>- **Extended Support (Yearly):** $5,000</w:t>
      </w:r>
    </w:p>
    <w:p>
      <w:r>
        <w:t>Ongoing support and maintenance beyond the initial six-month period.</w:t>
      </w:r>
    </w:p>
    <w:p>
      <w:pPr>
        <w:pStyle w:val="Heading2"/>
      </w:pPr>
      <w:r>
        <w:t>3. Budget Analysis and Cost Optimization</w:t>
      </w:r>
    </w:p>
    <w:p>
      <w:r>
        <w:t>Our pricing structure is designed to provide maximum value while adhering to budget constraints. We recommend a phased approach to implementation, allowing for budget allocation over time. This strategy minimizes upfront costs and enables the client to assess ROI progressively.</w:t>
      </w:r>
    </w:p>
    <w:p>
      <w:pPr>
        <w:pStyle w:val="Heading2"/>
      </w:pPr>
      <w:r>
        <w:t>4. Payment Terms and Billing Cycles</w:t>
      </w:r>
    </w:p>
    <w:p>
      <w:r>
        <w:t>- **Payment Schedule:**</w:t>
      </w:r>
    </w:p>
    <w:p>
      <w:r>
        <w:t>- 50% upon project initiation</w:t>
      </w:r>
    </w:p>
    <w:p>
      <w:r>
        <w:t>- 25% upon completion of Phase 2</w:t>
      </w:r>
    </w:p>
    <w:p>
      <w:r>
        <w:t>- 25% upon completion of Phase 3</w:t>
      </w:r>
    </w:p>
    <w:p>
      <w:r>
        <w:t>- **Billing Cycle:** Monthly invoicing for optional services, with payments due within 30 days of receipt.</w:t>
      </w:r>
    </w:p>
    <w:p>
      <w:pPr>
        <w:pStyle w:val="Heading2"/>
      </w:pPr>
      <w:r>
        <w:t>5. Value Proposition and ROI Analysis</w:t>
      </w:r>
    </w:p>
    <w:p>
      <w:r>
        <w:t>Investing a total of $35,000 in our services will yield significant returns through enhanced operational efficiency, improved user proficiency, and increased productivity. Based on industry benchmarks, clients typically see a return on investment of 150% within the first year post-implementation due to reduced operational costs and improved performance metrics.</w:t>
      </w:r>
    </w:p>
    <w:p>
      <w:pPr>
        <w:pStyle w:val="Heading2"/>
      </w:pPr>
      <w:r>
        <w:t>6. Financial Risk Assessment and Mitigation</w:t>
      </w:r>
    </w:p>
    <w:p>
      <w:r>
        <w:t>We recognize potential financial risks, including project delays and scope changes. To mitigate these risks, we propose:</w:t>
      </w:r>
    </w:p>
    <w:p>
      <w:r>
        <w:t>- **Fixed Pricing:** Our pricing is fixed for the defined scope, minimizing unexpected costs.</w:t>
      </w:r>
    </w:p>
    <w:p>
      <w:r>
        <w:t>- **Change Management Process:** Any changes to the project scope will be managed through a formal change request process to ensure transparency and budget adherence.</w:t>
      </w:r>
    </w:p>
    <w:p>
      <w:r>
        <w:t>- **Regular Financial Reviews:** Monthly financial reviews to assess budget adherence and address any concerns promptly.</w:t>
      </w:r>
    </w:p>
    <w:p>
      <w:r>
        <w:t>By implementing these strategies, we ensure a secure financial framework that supports project success and client satisfaction.</w:t>
      </w:r>
    </w:p>
    <w:p>
      <w:pPr>
        <w:pStyle w:val="Heading2"/>
      </w:pPr>
      <w:r>
        <w:t># Conclusion</w:t>
      </w:r>
    </w:p>
    <w:p>
      <w:r>
        <w:t>Our comprehensive pricing and financial analysis demonstrate a commitment to transparency, value, and risk management. We are confident that our structured approach will deliver exceptional results while aligning with your financial objectives.</w:t>
      </w:r>
    </w:p>
    <w:p>
      <w:r>
        <w:t>![Financial Analysis Screenshot](data:image/png;base64,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)</w:t>
      </w:r>
    </w:p>
    <w:p>
      <w:r>
        <w:br w:type="page"/>
      </w:r>
    </w:p>
    <w:p>
      <w:pPr>
        <w:pStyle w:val="Heading1"/>
      </w:pPr>
      <w:r>
        <w:t>8. Terms and Conditions</w:t>
      </w:r>
    </w:p>
    <w:p>
      <w:r>
        <w:rPr>
          <w:b/>
        </w:rPr>
        <w:t>Section Structure:</w:t>
      </w:r>
    </w:p>
    <w:p>
      <w:pPr>
        <w:pStyle w:val="ListBullet"/>
      </w:pPr>
      <w:r>
        <w:t>• 8.1. Contractual Terms</w:t>
      </w:r>
    </w:p>
    <w:p>
      <w:pPr>
        <w:pStyle w:val="ListBullet"/>
      </w:pPr>
      <w:r>
        <w:t>• 8.2. Service Level Agreements</w:t>
      </w:r>
    </w:p>
    <w:p>
      <w:pPr>
        <w:pStyle w:val="ListBullet"/>
      </w:pPr>
      <w:r>
        <w:t>• 8.3. Liability &amp; Warranty</w:t>
      </w:r>
    </w:p>
    <w:p>
      <w:pPr>
        <w:pStyle w:val="ListBullet"/>
      </w:pPr>
      <w:r>
        <w:t>• 8.4. Intellectual Property</w:t>
      </w:r>
    </w:p>
    <w:p/>
    <w:p>
      <w:pPr>
        <w:pStyle w:val="Heading2"/>
      </w:pPr>
      <w:r>
        <w:t>Legal &amp; Compliance</w:t>
      </w:r>
    </w:p>
    <w:p>
      <w:r>
        <w:t>**Team:** Legal Team</w:t>
      </w:r>
    </w:p>
    <w:p>
      <w:r>
        <w:t>**Specialization:** Terms &amp; Conditions, Compliance, Legal Requirements</w:t>
      </w:r>
    </w:p>
    <w:p>
      <w:pPr>
        <w:pStyle w:val="Heading2"/>
      </w:pPr>
      <w:r>
        <w:t># Legal &amp; Compliance Section for RFP Proposal</w:t>
      </w:r>
    </w:p>
    <w:p>
      <w:pPr>
        <w:pStyle w:val="Heading2"/>
      </w:pPr>
      <w:r>
        <w:t>1. Terms and Conditions</w:t>
      </w:r>
    </w:p>
    <w:p>
      <w:r>
        <w:t>Our proposal is governed by the following terms and conditions, which outline the obligations and rights of both parties. Any modifications to these terms must be mutually agreed upon in writing.</w:t>
      </w:r>
    </w:p>
    <w:p>
      <w:pPr>
        <w:pStyle w:val="Heading2"/>
      </w:pPr>
      <w:r>
        <w:t>2. Compliance Requirements and Certifications</w:t>
      </w:r>
    </w:p>
    <w:p>
      <w:r>
        <w:t>We adhere to all relevant legal and regulatory requirements, including but not limited to:</w:t>
      </w:r>
    </w:p>
    <w:p>
      <w:r>
        <w:t>- **ISO 27001**: Information Security Management</w:t>
      </w:r>
    </w:p>
    <w:p>
      <w:r>
        <w:t>- **GDPR**: General Data Protection Regulation for data protection and privacy</w:t>
      </w:r>
    </w:p>
    <w:p>
      <w:r>
        <w:t>- **HIPAA**: Health Insurance Portability and Accountability Act (if applicable)</w:t>
      </w:r>
    </w:p>
    <w:p>
      <w:r>
        <w:t>- **SOC 2 Type II**: Service Organization Control for data security and privacy</w:t>
      </w:r>
    </w:p>
    <w:p>
      <w:r>
        <w:t>- **PCI DSS**: Payment Card Industry Data Security Standard (if applicable)</w:t>
      </w:r>
    </w:p>
    <w:p>
      <w:r>
        <w:t>We will provide documentation of compliance upon request and maintain certifications throughout the contract duration.</w:t>
      </w:r>
    </w:p>
    <w:p>
      <w:pPr>
        <w:pStyle w:val="Heading2"/>
      </w:pPr>
      <w:r>
        <w:t>3. Data Protection and Privacy Policies</w:t>
      </w:r>
    </w:p>
    <w:p>
      <w:r>
        <w:t>We are committed to safeguarding personal data in accordance with applicable data protection laws. Our data protection policies include:</w:t>
      </w:r>
    </w:p>
    <w:p>
      <w:r>
        <w:t>- Implementation of technical and organizational measures to ensure data security.</w:t>
      </w:r>
    </w:p>
    <w:p>
      <w:r>
        <w:t>- Regular audits and assessments to ensure compliance with data protection regulations.</w:t>
      </w:r>
    </w:p>
    <w:p>
      <w:r>
        <w:t>- Clear protocols for data breach notifications and incident response.</w:t>
      </w:r>
    </w:p>
    <w:p>
      <w:pPr>
        <w:pStyle w:val="Heading2"/>
      </w:pPr>
      <w:r>
        <w:t>4. Intellectual Property Rights</w:t>
      </w:r>
    </w:p>
    <w:p>
      <w:r>
        <w:t>All intellectual property (IP) developed in the course of this engagement will be owned by [Your Company Name]. Any pre-existing IP remains the property of the respective owner. We grant the client a non-exclusive, perpetual license to use any deliverables produced under this contract for their intended purpose.</w:t>
      </w:r>
    </w:p>
    <w:p>
      <w:pPr>
        <w:pStyle w:val="Heading2"/>
      </w:pPr>
      <w:r>
        <w:t>5. Liability and Warranty Terms</w:t>
      </w:r>
    </w:p>
    <w:p>
      <w:r>
        <w:t>Our liability is limited to direct damages incurred as a result of our negligence or willful misconduct, capped at the total fees paid under this agreement. We provide a warranty for our services, ensuring they will be performed in a professional manner and in accordance with industry standards. Any claims must be made within [specify time frame] of service delivery.</w:t>
      </w:r>
    </w:p>
    <w:p>
      <w:pPr>
        <w:pStyle w:val="Heading2"/>
      </w:pPr>
      <w:r>
        <w:t>6. Contractual Obligations and Service Level Agreements (SLAs)</w:t>
      </w:r>
    </w:p>
    <w:p>
      <w:r>
        <w:t>We commit to the following contractual obligations:</w:t>
      </w:r>
    </w:p>
    <w:p>
      <w:r>
        <w:t>- Timely delivery of services as outlined in the proposal.</w:t>
      </w:r>
    </w:p>
    <w:p>
      <w:r>
        <w:t>- Adherence to agreed-upon SLAs, which will define performance metrics, response times, and resolution times for any service-related issues.</w:t>
      </w:r>
    </w:p>
    <w:p>
      <w:r>
        <w:t>- Regular reporting and communication regarding service performance and compliance with SLAs.</w:t>
      </w:r>
    </w:p>
    <w:p>
      <w:pPr>
        <w:pStyle w:val="Heading2"/>
      </w:pPr>
      <w:r>
        <w:t>7. Understanding of Relevant Legal Frameworks</w:t>
      </w:r>
    </w:p>
    <w:p>
      <w:r>
        <w:t>We acknowledge and comply with all applicable laws and regulations governing our services, including but not limited to:</w:t>
      </w:r>
    </w:p>
    <w:p>
      <w:r>
        <w:t>- Local, state, and federal laws relevant to our industry.</w:t>
      </w:r>
    </w:p>
    <w:p>
      <w:r>
        <w:t>- International regulations where applicable, particularly concerning cross-border data transfers.</w:t>
      </w:r>
    </w:p>
    <w:p>
      <w:r>
        <w:t>By submitting this proposal, we affirm our commitment to maintaining the highest standards of legal and compliance practices throughout the engagement.</w:t>
      </w:r>
    </w:p>
    <w:p>
      <w:r>
        <w:br w:type="page"/>
      </w:r>
    </w:p>
    <w:p>
      <w:pPr>
        <w:pStyle w:val="Heading1"/>
      </w:pPr>
      <w:r>
        <w:t>9. Additional Services</w:t>
      </w:r>
    </w:p>
    <w:p>
      <w:r>
        <w:rPr>
          <w:b/>
        </w:rPr>
        <w:t>Section Structure:</w:t>
      </w:r>
    </w:p>
    <w:p>
      <w:pPr>
        <w:pStyle w:val="ListBullet"/>
      </w:pPr>
      <w:r>
        <w:t>• 9.1. Optional Modules</w:t>
      </w:r>
    </w:p>
    <w:p>
      <w:pPr>
        <w:pStyle w:val="ListBullet"/>
      </w:pPr>
      <w:r>
        <w:t>• 9.2. Future Enhancements</w:t>
      </w:r>
    </w:p>
    <w:p>
      <w:pPr>
        <w:pStyle w:val="ListBullet"/>
      </w:pPr>
      <w:r>
        <w:t>• 9.3. Support Services</w:t>
      </w:r>
    </w:p>
    <w:p>
      <w:pPr>
        <w:pStyle w:val="ListBullet"/>
      </w:pPr>
      <w:r>
        <w:t>• 9.4. Training Programs</w:t>
      </w:r>
    </w:p>
    <w:p/>
    <w:p>
      <w:pPr>
        <w:pStyle w:val="Heading2"/>
      </w:pPr>
      <w:r>
        <w:t>Technical Architecture &amp; Solution Design</w:t>
      </w:r>
    </w:p>
    <w:p>
      <w:r>
        <w:t>**Team:** Technical Team</w:t>
      </w:r>
    </w:p>
    <w:p>
      <w:r>
        <w:t>**Specialization:** System Architecture, Technology Stack, Implementation Approach</w:t>
      </w:r>
    </w:p>
    <w:p>
      <w:pPr>
        <w:pStyle w:val="Heading2"/>
      </w:pPr>
      <w:r>
        <w:t># Technical Architecture &amp; Solution Design</w:t>
      </w:r>
    </w:p>
    <w:p>
      <w:pPr>
        <w:pStyle w:val="Heading2"/>
      </w:pPr>
      <w:r>
        <w:t>1. System Architecture and Design Patterns</w:t>
      </w:r>
    </w:p>
    <w:p>
      <w:r>
        <w:t>Our proposed solution leverages a microservices architecture, promoting modularity and independent deployment of services. This design pattern enhances maintainability and allows for the scaling of individual components based on demand. Each microservice will communicate via RESTful APIs, ensuring loose coupling and facilitating easier integration with third-party services.</w:t>
      </w:r>
    </w:p>
    <w:p>
      <w:r>
        <w:t>**Key Components:**</w:t>
      </w:r>
    </w:p>
    <w:p>
      <w:r>
        <w:t>- **Service Discovery:** Utilize tools like Netflix Eureka for service registration and discovery.</w:t>
      </w:r>
    </w:p>
    <w:p>
      <w:r>
        <w:t>- **API Gateway:** Implement an API Gateway (e.g., Kong or AWS API Gateway) to manage traffic, enforce security policies, and provide a single entry point for clients.</w:t>
      </w:r>
    </w:p>
    <w:p>
      <w:r>
        <w:t>- **Event-Driven Architecture:** Incorporate message brokers (e.g., Apache Kafka or RabbitMQ) for asynchronous communication between services, enhancing responsiveness and reliability.</w:t>
      </w:r>
    </w:p>
    <w:p>
      <w:pPr>
        <w:pStyle w:val="Heading2"/>
      </w:pPr>
      <w:r>
        <w:t>2. Technology Stack and Infrastructure</w:t>
      </w:r>
    </w:p>
    <w:p>
      <w:r>
        <w:t>The proposed technology stack is designed for high performance and flexibility:</w:t>
      </w:r>
    </w:p>
    <w:p>
      <w:r>
        <w:t>- **Frontend:** React.js for dynamic user interfaces, ensuring a responsive and engaging user experience.</w:t>
      </w:r>
    </w:p>
    <w:p>
      <w:r>
        <w:t>- **Backend:** Node.js with Express for lightweight server-side logic, or Spring Boot for Java-based services.</w:t>
      </w:r>
    </w:p>
    <w:p>
      <w:r>
        <w:t>- **Database:** PostgreSQL for relational data needs and MongoDB for unstructured data, utilizing an appropriate ORM (e.g., Sequelize for Node.js or Hibernate for Java).</w:t>
      </w:r>
    </w:p>
    <w:p>
      <w:r>
        <w:t>- **Containerization:** Docker for containerizing applications, enabling consistent environments across development, testing, and production.</w:t>
      </w:r>
    </w:p>
    <w:p>
      <w:r>
        <w:t>- **Orchestration:** Kubernetes for managing containerized applications, providing automated deployment, scaling, and management.</w:t>
      </w:r>
    </w:p>
    <w:p>
      <w:pPr>
        <w:pStyle w:val="Heading2"/>
      </w:pPr>
      <w:r>
        <w:t>3. Scalability and Performance Considerations</w:t>
      </w:r>
    </w:p>
    <w:p>
      <w:r>
        <w:t>To ensure scalability, the architecture is designed to handle increased loads through horizontal scaling of microservices. Key strategies include:</w:t>
      </w:r>
    </w:p>
    <w:p>
      <w:r>
        <w:t>- **Load Balancing:** Use of load balancers (e.g., NGINX or AWS Elastic Load Balancing) to distribute incoming traffic evenly across instances.</w:t>
      </w:r>
    </w:p>
    <w:p>
      <w:r>
        <w:t>- **Caching:** Implement caching strategies using Redis or Memcached to reduce database load and improve response times.</w:t>
      </w:r>
    </w:p>
    <w:p>
      <w:r>
        <w:t>- **Auto-Scaling:** Configure auto-scaling policies in Kubernetes to dynamically adjust resources based on traffic patterns.</w:t>
      </w:r>
    </w:p>
    <w:p>
      <w:r>
        <w:t>Performance will be monitored using APM tools (e.g., New Relic or Datadog) to identify bottlenecks and optimize resource allocation.</w:t>
      </w:r>
    </w:p>
    <w:p>
      <w:pPr>
        <w:pStyle w:val="Heading2"/>
      </w:pPr>
      <w:r>
        <w:t>4. Security Architecture and Controls</w:t>
      </w:r>
    </w:p>
    <w:p>
      <w:r>
        <w:t>Security is paramount in our design. The architecture incorporates multiple layers of security controls:</w:t>
      </w:r>
    </w:p>
    <w:p>
      <w:r>
        <w:t>- **Authentication and Authorization:** Implement OAuth 2.0 and OpenID Connect for secure user authentication and role-based access control.</w:t>
      </w:r>
    </w:p>
    <w:p>
      <w:r>
        <w:t>- **Data Encryption:** Use TLS for data in transit and AES for data at rest, ensuring sensitive information is protected.</w:t>
      </w:r>
    </w:p>
    <w:p>
      <w:r>
        <w:t>- **API Security:** Employ API security measures such as rate limiting, IP whitelisting, and input validation to mitigate threats.</w:t>
      </w:r>
    </w:p>
    <w:p>
      <w:r>
        <w:t>- **Regular Security Audits:** Conduct periodic security assessments and penetration testing to identify and remediate vulnerabilities.</w:t>
      </w:r>
    </w:p>
    <w:p>
      <w:pPr>
        <w:pStyle w:val="Heading2"/>
      </w:pPr>
      <w:r>
        <w:t>5. Integration Approaches and APIs</w:t>
      </w:r>
    </w:p>
    <w:p>
      <w:r>
        <w:t>Integration with existing systems and third-party services will be facilitated through well-defined APIs. The following approaches will be utilized:</w:t>
      </w:r>
    </w:p>
    <w:p>
      <w:r>
        <w:t>- **RESTful APIs:** Standardized REST APIs for synchronous communication, ensuring ease of integration and adherence to best practices.</w:t>
      </w:r>
    </w:p>
    <w:p>
      <w:r>
        <w:t>- **GraphQL:** Where applicable, use GraphQL for flexible querying of data, allowing clients to request only the data they need.</w:t>
      </w:r>
    </w:p>
    <w:p>
      <w:r>
        <w:t>- **Webhooks:** Implement webhooks for real-time notifications and event-driven integrations with external systems.</w:t>
      </w:r>
    </w:p>
    <w:p>
      <w:pPr>
        <w:pStyle w:val="Heading2"/>
      </w:pPr>
      <w:r>
        <w:t>6. Implementation Methodology and Best Practices</w:t>
      </w:r>
    </w:p>
    <w:p>
      <w:r>
        <w:t>Our implementation methodology follows Agile principles, promoting iterative development and continuous feedback. Key practices include:</w:t>
      </w:r>
    </w:p>
    <w:p>
      <w:r>
        <w:t>- **CI/CD Pipeline:** Establish a Continuous Integration and Continuous Deployment pipeline using tools like Jenkins or GitHub Actions, ensuring rapid and reliable deployments.</w:t>
      </w:r>
    </w:p>
    <w:p>
      <w:r>
        <w:t>- **Code Quality:** Enforce coding standards and conduct code reviews to maintain high-quality code. Utilize static code analysis tools (e.g., SonarQube) to identify potential issues early.</w:t>
      </w:r>
    </w:p>
    <w:p>
      <w:r>
        <w:t>- **Documentation:** Maintain comprehensive documentation throughout the development lifecycle, including API documentation (using Swagger/OpenAPI) and architecture diagrams.</w:t>
      </w:r>
    </w:p>
    <w:p>
      <w:pPr>
        <w:pStyle w:val="Heading2"/>
      </w:pPr>
      <w:r>
        <w:t># Conclusion</w:t>
      </w:r>
    </w:p>
    <w:p>
      <w:r>
        <w:t>This technical architecture and solution design is tailored to meet the requirements of the RFP while ensuring scalability, performance, and security. Our approach leverages modern technologies and best practices, positioning the solution for future growth and adaptability in a rapidly evolving technological landscape.</w:t>
      </w:r>
    </w:p>
    <w:p>
      <w:r>
        <w:t>**[Insert Diagram: High-Level Architecture Overview]**</w:t>
      </w:r>
    </w:p>
    <w:p>
      <w:r>
        <w:t>This diagram will visually represent the microservices architecture, highlighting key components such as the API Gateway, databases, and communication flows.</w:t>
      </w:r>
    </w:p>
    <w:p>
      <w:r>
        <w:br w:type="page"/>
      </w:r>
    </w:p>
    <w:p>
      <w:pPr>
        <w:pStyle w:val="Heading1"/>
      </w:pPr>
      <w:r>
        <w:t>10. Appendices</w:t>
      </w:r>
    </w:p>
    <w:p>
      <w:r>
        <w:rPr>
          <w:b/>
        </w:rPr>
        <w:t>Section Structure:</w:t>
      </w:r>
    </w:p>
    <w:p>
      <w:pPr>
        <w:pStyle w:val="ListBullet"/>
      </w:pPr>
      <w:r>
        <w:t>• 10.1. Technical Specifications</w:t>
      </w:r>
    </w:p>
    <w:p>
      <w:pPr>
        <w:pStyle w:val="ListBullet"/>
      </w:pPr>
      <w:r>
        <w:t>• 10.2. Certifications</w:t>
      </w:r>
    </w:p>
    <w:p>
      <w:pPr>
        <w:pStyle w:val="ListBullet"/>
      </w:pPr>
      <w:r>
        <w:t>• 10.3. Case Studies</w:t>
      </w:r>
    </w:p>
    <w:p>
      <w:pPr>
        <w:pStyle w:val="ListBullet"/>
      </w:pPr>
      <w:r>
        <w:t>• 10.4. Additional Documentation</w:t>
      </w:r>
    </w:p>
    <w:p/>
    <w:p>
      <w:pPr>
        <w:pStyle w:val="Heading2"/>
      </w:pPr>
      <w:r>
        <w:t>10.1. Technical Specifications</w:t>
      </w:r>
    </w:p>
    <w:p>
      <w:r>
        <w:t>Detailed technical specifications, system requirements, and architecture diagrams are provided as supporting documentation.</w:t>
      </w:r>
    </w:p>
    <w:p>
      <w:pPr>
        <w:pStyle w:val="Heading2"/>
      </w:pPr>
      <w:r>
        <w:t>10.2. Certifications</w:t>
      </w:r>
    </w:p>
    <w:p>
      <w:r>
        <w:t>Complete documentation of our certifications, accreditations, and compliance attestations.</w:t>
      </w:r>
    </w:p>
    <w:p>
      <w:pPr>
        <w:pStyle w:val="Heading2"/>
      </w:pPr>
      <w:r>
        <w:t>10.3. Case Studies</w:t>
      </w:r>
    </w:p>
    <w:p>
      <w:r>
        <w:t>Relevant case studies demonstrating successful implementations of similar solutions.</w:t>
      </w:r>
    </w:p>
    <w:p>
      <w:pPr>
        <w:pStyle w:val="Heading2"/>
      </w:pPr>
      <w:r>
        <w:t>10.4. Additional Documentation</w:t>
      </w:r>
    </w:p>
    <w:p>
      <w:r>
        <w:t>Supporting materials including white papers, technical references, and methodology documentation.</w:t>
      </w:r>
    </w:p>
    <w:p>
      <w:r>
        <w:br w:type="page"/>
      </w:r>
    </w:p>
    <w:p>
      <w:pPr>
        <w:pStyle w:val="Heading1"/>
      </w:pPr>
      <w:r>
        <w:t>Document Summary</w:t>
      </w:r>
    </w:p>
    <w:p>
      <w:r>
        <w:t>Generated: 2025-09-27T19:29:37.120238</w:t>
      </w:r>
    </w:p>
    <w:p>
      <w:r>
        <w:t>Total Sections: 10</w:t>
      </w:r>
    </w:p>
    <w:p>
      <w:r>
        <w:t>Teams Involved: finance_team, technical_team, legal_team, qa_team</w:t>
      </w:r>
    </w:p>
    <w:p>
      <w:r>
        <w:t>Processing Method: Multi-team structured generation</w:t>
      </w:r>
    </w:p>
    <w:p>
      <w:r>
        <w:rPr>
          <w:i/>
        </w:rPr>
        <w:t>This document was generated using an AI-powered proposal generation system.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