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13:16:59</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deployment, and scaling of individual components. This design pattern promotes agility and facilitates continuous integration and delivery (CI/CD). Each microservice will be independently deployable, allowing for rapid iteration and reduced time-to-market. We will utilize the Domain-Driven Design (DDD) approach to ensure that services are aligned with business capabilities, enhancing maintainability and scalability.</w:t>
      </w:r>
    </w:p>
    <w:p>
      <w:r>
        <w:t>**Diagram: Microservices Architecture Overview**</w:t>
      </w:r>
    </w:p>
    <w:p>
      <w:r>
        <w:t>![Microservices Architecture](link-to-diagram)</w:t>
      </w:r>
    </w:p>
    <w:p>
      <w:pPr>
        <w:pStyle w:val="Heading2"/>
      </w:pPr>
      <w:r>
        <w:t>2. Technology Stack and Infrastructure</w:t>
      </w:r>
    </w:p>
    <w:p>
      <w:r>
        <w:t>The technology stack is chosen for its robustness, scalability, and community support:</w:t>
      </w:r>
    </w:p>
    <w:p>
      <w:r>
        <w:t>- **Frontend:** React.js for dynamic user interfaces, with Redux for state management.</w:t>
      </w:r>
    </w:p>
    <w:p>
      <w:r>
        <w:t>- **Backend:** Node.js with Express.js for RESTful APIs, ensuring high performance and non-blocking I/O operations.</w:t>
      </w:r>
    </w:p>
    <w:p>
      <w:r>
        <w:t>- **Database:** PostgreSQL for relational data storage, complemented by Redis for caching to enhance performance.</w:t>
      </w:r>
    </w:p>
    <w:p>
      <w:r>
        <w:t>- **Containerization:** Docker for containerizing applications, ensuring consistency across development, testing, and production environments.</w:t>
      </w:r>
    </w:p>
    <w:p>
      <w:r>
        <w:t>- **Orchestration:** Kubernetes for managing containerized applications, providing automated deployment, scaling, and management.</w:t>
      </w:r>
    </w:p>
    <w:p>
      <w:r>
        <w:t>- **Cloud Provider:** AWS, utilizing services such as EC2, RDS, and S3 for scalable infrastructure.</w:t>
      </w:r>
    </w:p>
    <w:p>
      <w:pPr>
        <w:pStyle w:val="Heading2"/>
      </w:pPr>
      <w:r>
        <w:t>3. Scalability and Performance Considerations</w:t>
      </w:r>
    </w:p>
    <w:p>
      <w:r>
        <w:t>To ensure the system can handle increasing loads, we will implement:</w:t>
      </w:r>
    </w:p>
    <w:p>
      <w:r>
        <w:t>- **Horizontal Scaling:** Microservices can be scaled independently based on demand, using Kubernetes to manage replicas.</w:t>
      </w:r>
    </w:p>
    <w:p>
      <w:r>
        <w:t>- **Load Balancing:** AWS Elastic Load Balancer (ELB) to distribute incoming traffic evenly across instances.</w:t>
      </w:r>
    </w:p>
    <w:p>
      <w:r>
        <w:t>- **Caching Strategies:** Implementing Redis for caching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is paramount in our design. We will implement:</w:t>
      </w:r>
    </w:p>
    <w:p>
      <w:r>
        <w:t>- **Authentication &amp; Authorization:** OAuth 2.0 and OpenID Connect for secure user authentication and role-based access control (RBAC).</w:t>
      </w:r>
    </w:p>
    <w:p>
      <w:r>
        <w:t>- **Data Encryption:** TLS for data in transit and AES-256 for data at rest, ensuring compliance with industry standards.</w:t>
      </w:r>
    </w:p>
    <w:p>
      <w:r>
        <w:t>- **API Security:** Implementing API gateways (e.g., AWS API Gateway) to manage and secure API traffic, including rate limiting and IP whitelisting.</w:t>
      </w:r>
    </w:p>
    <w:p>
      <w:r>
        <w:t>- **Vulnerability Management:** Regular security assessments and penetration testing to identify and mitigate potential vulnerabilities.</w:t>
      </w:r>
    </w:p>
    <w:p>
      <w:pPr>
        <w:pStyle w:val="Heading2"/>
      </w:pPr>
      <w:r>
        <w:t>5. Integration Approaches and APIs</w:t>
      </w:r>
    </w:p>
    <w:p>
      <w:r>
        <w:t>Our integration strategy will utilize RESTful APIs for synchronous communication between microservices, ensuring loose coupling and ease of integration. For asynchronous communication, we will implement message brokers like RabbitMQ or AWS SNS/SQS to facilitate event-driven architecture. This approach enhances system resilience and decouples service dependencies.</w:t>
      </w:r>
    </w:p>
    <w:p>
      <w:r>
        <w:t>**API Specification:**</w:t>
      </w:r>
    </w:p>
    <w:p>
      <w:r>
        <w:t>- **Authentication API:** `/api/auth/login`</w:t>
      </w:r>
    </w:p>
    <w:p>
      <w:r>
        <w:t>- **User Service API:** `/api/users/{id}`</w:t>
      </w:r>
    </w:p>
    <w:p>
      <w:r>
        <w:t>- **Product Service API:** `/api/products`</w:t>
      </w:r>
    </w:p>
    <w:p>
      <w:pPr>
        <w:pStyle w:val="Heading2"/>
      </w:pPr>
      <w:r>
        <w:t>6. Implementation Methodology and Best Practices</w:t>
      </w:r>
    </w:p>
    <w:p>
      <w:r>
        <w:t>We will adopt Agile methodologies, specifically Scrum, to ensure iterative development and continuous feedback. Key practices include:</w:t>
      </w:r>
    </w:p>
    <w:p>
      <w:r>
        <w:t>- **CI/CD Pipeline:** Utilizing tools like Jenkins or GitHub Actions for automated testing and deployment.</w:t>
      </w:r>
    </w:p>
    <w:p>
      <w:r>
        <w:t>- **Code Quality:** Enforcing code reviews and utilizing static code analysis tools (e.g., SonarQube) to maintain high code quality.</w:t>
      </w:r>
    </w:p>
    <w:p>
      <w:r>
        <w:t>- **Documentation:** Comprehensive documentation using Swagger for API specifications and Confluence for project documentation.</w:t>
      </w:r>
    </w:p>
    <w:p>
      <w:r>
        <w:t>**Implementation Timeline:**</w:t>
      </w:r>
    </w:p>
    <w:p>
      <w:r>
        <w:t>- **Phase 1:** Requirements Gathering and Design (2 weeks)</w:t>
      </w:r>
    </w:p>
    <w:p>
      <w:r>
        <w:t>- **Phase 2:** Development and Initial Testing (6 weeks)</w:t>
      </w:r>
    </w:p>
    <w:p>
      <w:r>
        <w:t>- **Phase 3:** Deployment and User Acceptance Testing (2 weeks)</w:t>
      </w:r>
    </w:p>
    <w:p>
      <w:r>
        <w:t>- **Phase 4:** Go-Live and Support (Ongoing)</w:t>
      </w:r>
    </w:p>
    <w:p>
      <w:r>
        <w:t>In conclusion, our proposed technical architecture and solution design is built on modern practices and technologies, ensuring a scalable, secure, and high-performance system that meets the evolving needs of the business.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deployment, and scaling of individual components. This design pattern promotes agility and facilitates continuous integration and delivery (CI/CD). Each microservice will be independently deployable, allowing for rapid iteration and reduced time-to-market. We will utilize the Domain-Driven Design (DDD) approach to ensure that services are aligned with business capabilities, enhancing maintainability and scalability.</w:t>
      </w:r>
    </w:p>
    <w:p>
      <w:r>
        <w:t>**Diagram: Microservices Architecture Overview**</w:t>
      </w:r>
    </w:p>
    <w:p>
      <w:r>
        <w:t>![Microservices Architecture](link-to-diagram)</w:t>
      </w:r>
    </w:p>
    <w:p>
      <w:pPr>
        <w:pStyle w:val="Heading2"/>
      </w:pPr>
      <w:r>
        <w:t>2. Technology Stack and Infrastructure</w:t>
      </w:r>
    </w:p>
    <w:p>
      <w:r>
        <w:t>The technology stack is chosen for its robustness, scalability, and community support:</w:t>
      </w:r>
    </w:p>
    <w:p>
      <w:r>
        <w:t>- **Frontend:** React.js for dynamic user interfaces, with Redux for state management.</w:t>
      </w:r>
    </w:p>
    <w:p>
      <w:r>
        <w:t>- **Backend:** Node.js with Express.js for RESTful APIs, ensuring high performance and non-blocking I/O operations.</w:t>
      </w:r>
    </w:p>
    <w:p>
      <w:r>
        <w:t>- **Database:** PostgreSQL for relational data storage, complemented by Redis for caching to enhance performance.</w:t>
      </w:r>
    </w:p>
    <w:p>
      <w:r>
        <w:t>- **Containerization:** Docker for containerizing applications, ensuring consistency across development, testing, and production environments.</w:t>
      </w:r>
    </w:p>
    <w:p>
      <w:r>
        <w:t>- **Orchestration:** Kubernetes for managing containerized applications, providing automated deployment, scaling, and management.</w:t>
      </w:r>
    </w:p>
    <w:p>
      <w:r>
        <w:t>- **Cloud Provider:** AWS, utilizing services such as EC2, RDS, and S3 for scalable infrastructure.</w:t>
      </w:r>
    </w:p>
    <w:p>
      <w:pPr>
        <w:pStyle w:val="Heading2"/>
      </w:pPr>
      <w:r>
        <w:t>3. Scalability and Performance Considerations</w:t>
      </w:r>
    </w:p>
    <w:p>
      <w:r>
        <w:t>To ensure the system can handle increasing loads, we will implement:</w:t>
      </w:r>
    </w:p>
    <w:p>
      <w:r>
        <w:t>- **Horizontal Scaling:** Microservices can be scaled independently based on demand, using Kubernetes to manage replicas.</w:t>
      </w:r>
    </w:p>
    <w:p>
      <w:r>
        <w:t>- **Load Balancing:** AWS Elastic Load Balancer (ELB) to distribute incoming traffic evenly across instances.</w:t>
      </w:r>
    </w:p>
    <w:p>
      <w:r>
        <w:t>- **Caching Strategies:** Implementing Redis for caching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is paramount in our design. We will implement:</w:t>
      </w:r>
    </w:p>
    <w:p>
      <w:r>
        <w:t>- **Authentication &amp; Authorization:** OAuth 2.0 and OpenID Connect for secure user authentication and role-based access control (RBAC).</w:t>
      </w:r>
    </w:p>
    <w:p>
      <w:r>
        <w:t>- **Data Encryption:** TLS for data in transit and AES-256 for data at rest, ensuring compliance with industry standards.</w:t>
      </w:r>
    </w:p>
    <w:p>
      <w:r>
        <w:t>- **API Security:** Implementing API gateways (e.g., AWS API Gateway) to manage and secure API traffic, including rate limiting and IP whitelisting.</w:t>
      </w:r>
    </w:p>
    <w:p>
      <w:r>
        <w:t>- **Vulnerability Management:** Regular security assessments and penetration testing to identify and mitigate potential vulnerabilities.</w:t>
      </w:r>
    </w:p>
    <w:p>
      <w:pPr>
        <w:pStyle w:val="Heading2"/>
      </w:pPr>
      <w:r>
        <w:t>5. Integration Approaches and APIs</w:t>
      </w:r>
    </w:p>
    <w:p>
      <w:r>
        <w:t>Our integration strategy will utilize RESTful APIs for synchronous communication between microservices, ensuring loose coupling and ease of integration. For asynchronous communication, we will implement message brokers like RabbitMQ or AWS SNS/SQS to facilitate event-driven architecture. This approach enhances system resilience and decouples service dependencies.</w:t>
      </w:r>
    </w:p>
    <w:p>
      <w:r>
        <w:t>**API Specification:**</w:t>
      </w:r>
    </w:p>
    <w:p>
      <w:r>
        <w:t>- **Authentication API:** `/api/auth/login`</w:t>
      </w:r>
    </w:p>
    <w:p>
      <w:r>
        <w:t>- **User Service API:** `/api/users/{id}`</w:t>
      </w:r>
    </w:p>
    <w:p>
      <w:r>
        <w:t>- **Product Service API:** `/api/products`</w:t>
      </w:r>
    </w:p>
    <w:p>
      <w:pPr>
        <w:pStyle w:val="Heading2"/>
      </w:pPr>
      <w:r>
        <w:t>6. Implementation Methodology and Best Practices</w:t>
      </w:r>
    </w:p>
    <w:p>
      <w:r>
        <w:t>We will adopt Agile methodologies, specifically Scrum, to ensure iterative development and continuous feedback. Key practices include:</w:t>
      </w:r>
    </w:p>
    <w:p>
      <w:r>
        <w:t>- **CI/CD Pipeline:** Utilizing tools like Jenkins or GitHub Actions for automated testing and deployment.</w:t>
      </w:r>
    </w:p>
    <w:p>
      <w:r>
        <w:t>- **Code Quality:** Enforcing code reviews and utilizing static code analysis tools (e.g., SonarQube) to maintain high code quality.</w:t>
      </w:r>
    </w:p>
    <w:p>
      <w:r>
        <w:t>- **Documentation:** Comprehensive documentation using Swagger for API specifications and Confluence for project documentation.</w:t>
      </w:r>
    </w:p>
    <w:p>
      <w:r>
        <w:t>**Implementation Timeline:**</w:t>
      </w:r>
    </w:p>
    <w:p>
      <w:r>
        <w:t>- **Phase 1:** Requirements Gathering and Design (2 weeks)</w:t>
      </w:r>
    </w:p>
    <w:p>
      <w:r>
        <w:t>- **Phase 2:** Development and Initial Testing (6 weeks)</w:t>
      </w:r>
    </w:p>
    <w:p>
      <w:r>
        <w:t>- **Phase 3:** Deployment and User Acceptance Testing (2 weeks)</w:t>
      </w:r>
    </w:p>
    <w:p>
      <w:r>
        <w:t>- **Phase 4:** Go-Live and Support (Ongoing)</w:t>
      </w:r>
    </w:p>
    <w:p>
      <w:r>
        <w:t>In conclusion, our proposed technical architecture and solution design is built on modern practices and technologies, ensuring a scalable, secure, and high-performance system that meets the evolving needs of the business.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deployment, and scaling of individual components. This design pattern promotes agility and facilitates continuous integration and delivery (CI/CD). Each microservice will be independently deployable, allowing for rapid iteration and reduced time-to-market. We will utilize the Domain-Driven Design (DDD) approach to ensure that services are aligned with business capabilities, enhancing maintainability and scalability.</w:t>
      </w:r>
    </w:p>
    <w:p>
      <w:r>
        <w:t>**Diagram: Microservices Architecture Overview**</w:t>
      </w:r>
    </w:p>
    <w:p>
      <w:r>
        <w:t>![Microservices Architecture](link-to-diagram)</w:t>
      </w:r>
    </w:p>
    <w:p>
      <w:pPr>
        <w:pStyle w:val="Heading2"/>
      </w:pPr>
      <w:r>
        <w:t>2. Technology Stack and Infrastructure</w:t>
      </w:r>
    </w:p>
    <w:p>
      <w:r>
        <w:t>The technology stack is chosen for its robustness, scalability, and community support:</w:t>
      </w:r>
    </w:p>
    <w:p>
      <w:r>
        <w:t>- **Frontend:** React.js for dynamic user interfaces, with Redux for state management.</w:t>
      </w:r>
    </w:p>
    <w:p>
      <w:r>
        <w:t>- **Backend:** Node.js with Express.js for RESTful APIs, ensuring high performance and non-blocking I/O operations.</w:t>
      </w:r>
    </w:p>
    <w:p>
      <w:r>
        <w:t>- **Database:** PostgreSQL for relational data storage, complemented by Redis for caching to enhance performance.</w:t>
      </w:r>
    </w:p>
    <w:p>
      <w:r>
        <w:t>- **Containerization:** Docker for containerizing applications, ensuring consistency across development, testing, and production environments.</w:t>
      </w:r>
    </w:p>
    <w:p>
      <w:r>
        <w:t>- **Orchestration:** Kubernetes for managing containerized applications, providing automated deployment, scaling, and management.</w:t>
      </w:r>
    </w:p>
    <w:p>
      <w:r>
        <w:t>- **Cloud Provider:** AWS, utilizing services such as EC2, RDS, and S3 for scalable infrastructure.</w:t>
      </w:r>
    </w:p>
    <w:p>
      <w:pPr>
        <w:pStyle w:val="Heading2"/>
      </w:pPr>
      <w:r>
        <w:t>3. Scalability and Performance Considerations</w:t>
      </w:r>
    </w:p>
    <w:p>
      <w:r>
        <w:t>To ensure the system can handle increasing loads, we will implement:</w:t>
      </w:r>
    </w:p>
    <w:p>
      <w:r>
        <w:t>- **Horizontal Scaling:** Microservices can be scaled independently based on demand, using Kubernetes to manage replicas.</w:t>
      </w:r>
    </w:p>
    <w:p>
      <w:r>
        <w:t>- **Load Balancing:** AWS Elastic Load Balancer (ELB) to distribute incoming traffic evenly across instances.</w:t>
      </w:r>
    </w:p>
    <w:p>
      <w:r>
        <w:t>- **Caching Strategies:** Implementing Redis for caching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is paramount in our design. We will implement:</w:t>
      </w:r>
    </w:p>
    <w:p>
      <w:r>
        <w:t>- **Authentication &amp; Authorization:** OAuth 2.0 and OpenID Connect for secure user authentication and role-based access control (RBAC).</w:t>
      </w:r>
    </w:p>
    <w:p>
      <w:r>
        <w:t>- **Data Encryption:** TLS for data in transit and AES-256 for data at rest, ensuring compliance with industry standards.</w:t>
      </w:r>
    </w:p>
    <w:p>
      <w:r>
        <w:t>- **API Security:** Implementing API gateways (e.g., AWS API Gateway) to manage and secure API traffic, including rate limiting and IP whitelisting.</w:t>
      </w:r>
    </w:p>
    <w:p>
      <w:r>
        <w:t>- **Vulnerability Management:** Regular security assessments and penetration testing to identify and mitigate potential vulnerabilities.</w:t>
      </w:r>
    </w:p>
    <w:p>
      <w:pPr>
        <w:pStyle w:val="Heading2"/>
      </w:pPr>
      <w:r>
        <w:t>5. Integration Approaches and APIs</w:t>
      </w:r>
    </w:p>
    <w:p>
      <w:r>
        <w:t>Our integration strategy will utilize RESTful APIs for synchronous communication between microservices, ensuring loose coupling and ease of integration. For asynchronous communication, we will implement message brokers like RabbitMQ or AWS SNS/SQS to facilitate event-driven architecture. This approach enhances system resilience and decouples service dependencies.</w:t>
      </w:r>
    </w:p>
    <w:p>
      <w:r>
        <w:t>**API Specification:**</w:t>
      </w:r>
    </w:p>
    <w:p>
      <w:r>
        <w:t>- **Authentication API:** `/api/auth/login`</w:t>
      </w:r>
    </w:p>
    <w:p>
      <w:r>
        <w:t>- **User Service API:** `/api/users/{id}`</w:t>
      </w:r>
    </w:p>
    <w:p>
      <w:r>
        <w:t>- **Product Service API:** `/api/products`</w:t>
      </w:r>
    </w:p>
    <w:p>
      <w:pPr>
        <w:pStyle w:val="Heading2"/>
      </w:pPr>
      <w:r>
        <w:t>6. Implementation Methodology and Best Practices</w:t>
      </w:r>
    </w:p>
    <w:p>
      <w:r>
        <w:t>We will adopt Agile methodologies, specifically Scrum, to ensure iterative development and continuous feedback. Key practices include:</w:t>
      </w:r>
    </w:p>
    <w:p>
      <w:r>
        <w:t>- **CI/CD Pipeline:** Utilizing tools like Jenkins or GitHub Actions for automated testing and deployment.</w:t>
      </w:r>
    </w:p>
    <w:p>
      <w:r>
        <w:t>- **Code Quality:** Enforcing code reviews and utilizing static code analysis tools (e.g., SonarQube) to maintain high code quality.</w:t>
      </w:r>
    </w:p>
    <w:p>
      <w:r>
        <w:t>- **Documentation:** Comprehensive documentation using Swagger for API specifications and Confluence for project documentation.</w:t>
      </w:r>
    </w:p>
    <w:p>
      <w:r>
        <w:t>**Implementation Timeline:**</w:t>
      </w:r>
    </w:p>
    <w:p>
      <w:r>
        <w:t>- **Phase 1:** Requirements Gathering and Design (2 weeks)</w:t>
      </w:r>
    </w:p>
    <w:p>
      <w:r>
        <w:t>- **Phase 2:** Development and Initial Testing (6 weeks)</w:t>
      </w:r>
    </w:p>
    <w:p>
      <w:r>
        <w:t>- **Phase 3:** Deployment and User Acceptance Testing (2 weeks)</w:t>
      </w:r>
    </w:p>
    <w:p>
      <w:r>
        <w:t>- **Phase 4:** Go-Live and Support (Ongoing)</w:t>
      </w:r>
    </w:p>
    <w:p>
      <w:r>
        <w:t>In conclusion, our proposed technical architecture and solution design is built on modern practices and technologies, ensuring a scalable, secure, and high-performance system that meets the evolving needs of the business.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Our pricing structure is designed to provide clarity and transparency, ensuring that all costs are clearly outlined for each phase of the project:</w:t>
      </w:r>
    </w:p>
    <w:p>
      <w:r>
        <w:t>- **Phase 1: Consultation &amp; Assessment**</w:t>
      </w:r>
    </w:p>
    <w:p>
      <w:r>
        <w:t>Cost: **$5,000**</w:t>
      </w:r>
    </w:p>
    <w:p>
      <w:r>
        <w:t>Deliverables: Needs assessment, project scope definition.</w:t>
      </w:r>
    </w:p>
    <w:p>
      <w:r>
        <w:t>- **Phase 2: Implementation**</w:t>
      </w:r>
    </w:p>
    <w:p>
      <w:r>
        <w:t>Cost: **$20,000**</w:t>
      </w:r>
    </w:p>
    <w:p>
      <w:r>
        <w:t>Deliverables: Deployment, software installation, and configuration.</w:t>
      </w:r>
    </w:p>
    <w:p>
      <w:r>
        <w:t>- **Phase 3: Training &amp; Support**</w:t>
      </w:r>
    </w:p>
    <w:p>
      <w:r>
        <w:t>Cost: **$10,000**</w:t>
      </w:r>
    </w:p>
    <w:p>
      <w:r>
        <w:t>Deliverables: Comprehensive user training and 6 months of post-implementation support.</w:t>
      </w:r>
    </w:p>
    <w:p>
      <w:r>
        <w:t>**Total Estimated Cost:** **$35,000**</w:t>
      </w:r>
    </w:p>
    <w:p>
      <w:pPr>
        <w:pStyle w:val="Heading2"/>
      </w:pPr>
      <w:r>
        <w:t>Optional Services and Add-Ons Pricing</w:t>
      </w:r>
    </w:p>
    <w:p>
      <w:r>
        <w:t>To enhance the value of our offering, we provide the following optional services:</w:t>
      </w:r>
    </w:p>
    <w:p>
      <w:r>
        <w:t>- **Advanced Analytics:** $3,000</w:t>
      </w:r>
    </w:p>
    <w:p>
      <w:r>
        <w:t>- **Extra Training:** $1,500 per session</w:t>
      </w:r>
    </w:p>
    <w:p>
      <w:r>
        <w:t>- **Extended Support (Yearly):** $5,000</w:t>
      </w:r>
    </w:p>
    <w:p>
      <w:r>
        <w:t>These add-ons can be tailored to meet specific client needs, providing flexibility and scalability.</w:t>
      </w:r>
    </w:p>
    <w:p>
      <w:pPr>
        <w:pStyle w:val="Heading2"/>
      </w:pPr>
      <w:r>
        <w:t>Budget Analysis and Cost Optimization</w:t>
      </w:r>
    </w:p>
    <w:p>
      <w:r>
        <w:t>We understand the importance of adhering to budget constraints. Our phased approach allows for incremental investment, enabling clients to assess value at each stage before proceeding. Additionally, our optional services are designed to optimize costs while providing enhanced functionality, ensuring that clients only pay for what they need.</w:t>
      </w:r>
    </w:p>
    <w:p>
      <w:pPr>
        <w:pStyle w:val="Heading2"/>
      </w:pPr>
      <w:r>
        <w:t>Payment Terms and Billing Cycles</w:t>
      </w:r>
    </w:p>
    <w:p>
      <w:r>
        <w:t>- **Payment Terms:**</w:t>
      </w:r>
    </w:p>
    <w:p>
      <w:r>
        <w:t>- 50% upfront payment upon project initiation.</w:t>
      </w:r>
    </w:p>
    <w:p>
      <w:r>
        <w:t>- 25% upon completion of Phase 1.</w:t>
      </w:r>
    </w:p>
    <w:p>
      <w:r>
        <w:t>- 25% upon completion of Phase 2.</w:t>
      </w:r>
    </w:p>
    <w:p>
      <w:r>
        <w:t>- **Billing Cycle:**</w:t>
      </w:r>
    </w:p>
    <w:p>
      <w:r>
        <w:t>Invoices will be issued at the completion of each phase, with payment due within 30 days of receipt.</w:t>
      </w:r>
    </w:p>
    <w:p>
      <w:pPr>
        <w:pStyle w:val="Heading2"/>
      </w:pPr>
      <w:r>
        <w:t>Value Proposition and ROI Analysis</w:t>
      </w:r>
    </w:p>
    <w:p>
      <w:r>
        <w:t>Investing in our services is not just about immediate costs; it’s about long-term value. Our comprehensive training and support ensure that your team is fully equipped to leverage the new system effectively, leading to increased productivity and operational efficiency.</w:t>
      </w:r>
    </w:p>
    <w:p>
      <w:r>
        <w:t>**Estimated ROI:**</w:t>
      </w:r>
    </w:p>
    <w:p>
      <w:r>
        <w:t>- Increased operational efficiency: 20% improvement in workflow productivity.</w:t>
      </w:r>
    </w:p>
    <w:p>
      <w:r>
        <w:t>- Reduction in operational costs: Estimated savings of $10,000 annually post-implementation.</w:t>
      </w:r>
    </w:p>
    <w:p>
      <w:pPr>
        <w:pStyle w:val="Heading2"/>
      </w:pPr>
      <w:r>
        <w:t>Financial Risk Assessment and Mitigation</w:t>
      </w:r>
    </w:p>
    <w:p>
      <w:r>
        <w:t>We recognize potential financial risks, including project delays and budget overruns. To mitigate these risks, we implement:</w:t>
      </w:r>
    </w:p>
    <w:p>
      <w:r>
        <w:t>- **Regular Progress Reviews:** To ensure the project stays on track and within budget.</w:t>
      </w:r>
    </w:p>
    <w:p>
      <w:r>
        <w:t>- **Contingency Planning:** Allocating a 10% contingency fund to address unforeseen challenges.</w:t>
      </w:r>
    </w:p>
    <w:p>
      <w:r>
        <w:t>- **Transparent Communication:** Keeping stakeholders informed throughout the project lifecycle.</w:t>
      </w:r>
    </w:p>
    <w:p>
      <w:r>
        <w:t>By proactively managing these risks, we aim to deliver the project on time and within budget, ensuring maximum value for your investment.</w:t>
      </w:r>
    </w:p>
    <w:p>
      <w:pPr>
        <w:pStyle w:val="Heading2"/>
      </w:pPr>
      <w:r>
        <w:t># Conclusion</w:t>
      </w:r>
    </w:p>
    <w:p>
      <w:r>
        <w:t>Our pricing and financial analysis demonstrate a clear, structured approach to project costs, emphasizing value and ROI. We are committed to delivering a cost-effective solution that meets your needs while minimizing financial risks.</w:t>
      </w:r>
    </w:p>
    <w:p>
      <w:r>
        <w:t>![Financial Analysis Screenshot](data:image/png;base64,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)</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and Compliance Section</w:t>
      </w:r>
    </w:p>
    <w:p>
      <w:pPr>
        <w:pStyle w:val="Heading2"/>
      </w:pPr>
      <w:r>
        <w:t>1. Terms and Conditions</w:t>
      </w:r>
    </w:p>
    <w:p>
      <w:r>
        <w:t>Our proposal is governed by the following terms and conditions, which outline the rights and responsibilities of both parties. Any modifications to these terms must be documented in writing and agreed upon by both parties.</w:t>
      </w:r>
    </w:p>
    <w:p>
      <w:pPr>
        <w:pStyle w:val="Heading2"/>
      </w:pPr>
      <w:r>
        <w:t>2. Compliance Requirements and Certifications</w:t>
      </w:r>
    </w:p>
    <w:p>
      <w:r>
        <w:t>We commit to adhering to all relevant local, state, and federal regulations. Our compliance certifications include:</w:t>
      </w:r>
    </w:p>
    <w:p>
      <w:r>
        <w:t>- ISO 27001 for Information Security Management</w:t>
      </w:r>
    </w:p>
    <w:p>
      <w:r>
        <w:t>- GDPR compliance for data protection and privacy</w:t>
      </w:r>
    </w:p>
    <w:p>
      <w:r>
        <w:t>- HIPAA compliance (if applicable) for healthcare-related data</w:t>
      </w:r>
    </w:p>
    <w:p>
      <w:r>
        <w:t>- SOC 2 Type II for service organization controls</w:t>
      </w:r>
    </w:p>
    <w:p>
      <w:pPr>
        <w:pStyle w:val="Heading2"/>
      </w:pPr>
      <w:r>
        <w:t>3. Data Protection and Privacy Policies</w:t>
      </w:r>
    </w:p>
    <w:p>
      <w:r>
        <w:t>We prioritize data protection and privacy, implementing robust policies that comply with applicable laws, including:</w:t>
      </w:r>
    </w:p>
    <w:p>
      <w:r>
        <w:t>- General Data Protection Regulation (GDPR)</w:t>
      </w:r>
    </w:p>
    <w:p>
      <w:r>
        <w:t>- California Consumer Privacy Act (CCPA)</w:t>
      </w:r>
    </w:p>
    <w:p>
      <w:r>
        <w:t>- Data Protection Act (DPA)</w:t>
      </w:r>
    </w:p>
    <w:p>
      <w:r>
        <w:t>Our data handling practices include encryption, access controls, and regular audits to ensure the security and confidentiality of personal data.</w:t>
      </w:r>
    </w:p>
    <w:p>
      <w:pPr>
        <w:pStyle w:val="Heading2"/>
      </w:pPr>
      <w:r>
        <w:t>4. Intellectual Property Rights</w:t>
      </w:r>
    </w:p>
    <w:p>
      <w:r>
        <w:t>All intellectual property (IP) developed during the course of this engagement will be owned by [Your Company Name]. We grant the client a perpetual, non-exclusive, royalty-free license to use any deliverables produced. Any pre-existing IP remains the property of the original owner.</w:t>
      </w:r>
    </w:p>
    <w:p>
      <w:pPr>
        <w:pStyle w:val="Heading2"/>
      </w:pPr>
      <w:r>
        <w:t>5. Liability and Warranty Terms</w:t>
      </w:r>
    </w:p>
    <w:p>
      <w:r>
        <w:t>Our liability for any claims arising from this agreement is limited to the total amount paid by the client for the services rendered. We provide a warranty for our services for a period of [specify duration], ensuring that they will be performed in a professional manner and in accordance with industry standards.</w:t>
      </w:r>
    </w:p>
    <w:p>
      <w:pPr>
        <w:pStyle w:val="Heading2"/>
      </w:pPr>
      <w:r>
        <w:t>6. Contractual Obligations and Service Level Agreements (SLAs)</w:t>
      </w:r>
    </w:p>
    <w:p>
      <w:r>
        <w:t>We are committed to fulfilling all contractual obligations as outlined in the RFP. Our SLAs include:</w:t>
      </w:r>
    </w:p>
    <w:p>
      <w:r>
        <w:t>- Response times for support requests</w:t>
      </w:r>
    </w:p>
    <w:p>
      <w:r>
        <w:t>- Availability guarantees for services</w:t>
      </w:r>
    </w:p>
    <w:p>
      <w:r>
        <w:t>- Performance metrics to ensure service quality</w:t>
      </w:r>
    </w:p>
    <w:p>
      <w:r>
        <w:t>Failure to meet these SLAs will result in agreed-upon penalties, ensuring accountability and service reliability.</w:t>
      </w:r>
    </w:p>
    <w:p>
      <w:pPr>
        <w:pStyle w:val="Heading2"/>
      </w:pPr>
      <w:r>
        <w:t>7. Understanding of Relevant Legal Frameworks</w:t>
      </w:r>
    </w:p>
    <w:p>
      <w:r>
        <w:t>We acknowledge the importance of operating within the legal frameworks relevant to this engagement, including but not limited to:</w:t>
      </w:r>
    </w:p>
    <w:p>
      <w:r>
        <w:t>- The Uniform Commercial Code (UCC)</w:t>
      </w:r>
    </w:p>
    <w:p>
      <w:r>
        <w:t>- Federal Acquisition Regulation (FAR) for government contracts</w:t>
      </w:r>
    </w:p>
    <w:p>
      <w:r>
        <w:t>- International trade regulations (if applicable)</w:t>
      </w:r>
    </w:p>
    <w:p>
      <w:r>
        <w:t>By submitting this proposal, we affirm our commitment to maintaining compliance with all applicable laws and regulations throughout the duration of our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deployment, and scaling of individual components. This design pattern promotes agility and facilitates continuous integration and delivery (CI/CD). Each microservice will be independently deployable, allowing for rapid iteration and reduced time-to-market. We will utilize the Domain-Driven Design (DDD) approach to ensure that services are aligned with business capabilities, enhancing maintainability and scalability.</w:t>
      </w:r>
    </w:p>
    <w:p>
      <w:r>
        <w:t>**Diagram: Microservices Architecture Overview**</w:t>
      </w:r>
    </w:p>
    <w:p>
      <w:r>
        <w:t>![Microservices Architecture](link-to-diagram)</w:t>
      </w:r>
    </w:p>
    <w:p>
      <w:pPr>
        <w:pStyle w:val="Heading2"/>
      </w:pPr>
      <w:r>
        <w:t>2. Technology Stack and Infrastructure</w:t>
      </w:r>
    </w:p>
    <w:p>
      <w:r>
        <w:t>The technology stack is chosen for its robustness, scalability, and community support:</w:t>
      </w:r>
    </w:p>
    <w:p>
      <w:r>
        <w:t>- **Frontend:** React.js for dynamic user interfaces, with Redux for state management.</w:t>
      </w:r>
    </w:p>
    <w:p>
      <w:r>
        <w:t>- **Backend:** Node.js with Express.js for RESTful APIs, ensuring high performance and non-blocking I/O operations.</w:t>
      </w:r>
    </w:p>
    <w:p>
      <w:r>
        <w:t>- **Database:** PostgreSQL for relational data storage, complemented by Redis for caching to enhance performance.</w:t>
      </w:r>
    </w:p>
    <w:p>
      <w:r>
        <w:t>- **Containerization:** Docker for containerizing applications, ensuring consistency across development, testing, and production environments.</w:t>
      </w:r>
    </w:p>
    <w:p>
      <w:r>
        <w:t>- **Orchestration:** Kubernetes for managing containerized applications, providing automated deployment, scaling, and management.</w:t>
      </w:r>
    </w:p>
    <w:p>
      <w:r>
        <w:t>- **Cloud Provider:** AWS, utilizing services such as EC2, RDS, and S3 for scalable infrastructure.</w:t>
      </w:r>
    </w:p>
    <w:p>
      <w:pPr>
        <w:pStyle w:val="Heading2"/>
      </w:pPr>
      <w:r>
        <w:t>3. Scalability and Performance Considerations</w:t>
      </w:r>
    </w:p>
    <w:p>
      <w:r>
        <w:t>To ensure the system can handle increasing loads, we will implement:</w:t>
      </w:r>
    </w:p>
    <w:p>
      <w:r>
        <w:t>- **Horizontal Scaling:** Microservices can be scaled independently based on demand, using Kubernetes to manage replicas.</w:t>
      </w:r>
    </w:p>
    <w:p>
      <w:r>
        <w:t>- **Load Balancing:** AWS Elastic Load Balancer (ELB) to distribute incoming traffic evenly across instances.</w:t>
      </w:r>
    </w:p>
    <w:p>
      <w:r>
        <w:t>- **Caching Strategies:** Implementing Redis for caching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is paramount in our design. We will implement:</w:t>
      </w:r>
    </w:p>
    <w:p>
      <w:r>
        <w:t>- **Authentication &amp; Authorization:** OAuth 2.0 and OpenID Connect for secure user authentication and role-based access control (RBAC).</w:t>
      </w:r>
    </w:p>
    <w:p>
      <w:r>
        <w:t>- **Data Encryption:** TLS for data in transit and AES-256 for data at rest, ensuring compliance with industry standards.</w:t>
      </w:r>
    </w:p>
    <w:p>
      <w:r>
        <w:t>- **API Security:** Implementing API gateways (e.g., AWS API Gateway) to manage and secure API traffic, including rate limiting and IP whitelisting.</w:t>
      </w:r>
    </w:p>
    <w:p>
      <w:r>
        <w:t>- **Vulnerability Management:** Regular security assessments and penetration testing to identify and mitigate potential vulnerabilities.</w:t>
      </w:r>
    </w:p>
    <w:p>
      <w:pPr>
        <w:pStyle w:val="Heading2"/>
      </w:pPr>
      <w:r>
        <w:t>5. Integration Approaches and APIs</w:t>
      </w:r>
    </w:p>
    <w:p>
      <w:r>
        <w:t>Our integration strategy will utilize RESTful APIs for synchronous communication between microservices, ensuring loose coupling and ease of integration. For asynchronous communication, we will implement message brokers like RabbitMQ or AWS SNS/SQS to facilitate event-driven architecture. This approach enhances system resilience and decouples service dependencies.</w:t>
      </w:r>
    </w:p>
    <w:p>
      <w:r>
        <w:t>**API Specification:**</w:t>
      </w:r>
    </w:p>
    <w:p>
      <w:r>
        <w:t>- **Authentication API:** `/api/auth/login`</w:t>
      </w:r>
    </w:p>
    <w:p>
      <w:r>
        <w:t>- **User Service API:** `/api/users/{id}`</w:t>
      </w:r>
    </w:p>
    <w:p>
      <w:r>
        <w:t>- **Product Service API:** `/api/products`</w:t>
      </w:r>
    </w:p>
    <w:p>
      <w:pPr>
        <w:pStyle w:val="Heading2"/>
      </w:pPr>
      <w:r>
        <w:t>6. Implementation Methodology and Best Practices</w:t>
      </w:r>
    </w:p>
    <w:p>
      <w:r>
        <w:t>We will adopt Agile methodologies, specifically Scrum, to ensure iterative development and continuous feedback. Key practices include:</w:t>
      </w:r>
    </w:p>
    <w:p>
      <w:r>
        <w:t>- **CI/CD Pipeline:** Utilizing tools like Jenkins or GitHub Actions for automated testing and deployment.</w:t>
      </w:r>
    </w:p>
    <w:p>
      <w:r>
        <w:t>- **Code Quality:** Enforcing code reviews and utilizing static code analysis tools (e.g., SonarQube) to maintain high code quality.</w:t>
      </w:r>
    </w:p>
    <w:p>
      <w:r>
        <w:t>- **Documentation:** Comprehensive documentation using Swagger for API specifications and Confluence for project documentation.</w:t>
      </w:r>
    </w:p>
    <w:p>
      <w:r>
        <w:t>**Implementation Timeline:**</w:t>
      </w:r>
    </w:p>
    <w:p>
      <w:r>
        <w:t>- **Phase 1:** Requirements Gathering and Design (2 weeks)</w:t>
      </w:r>
    </w:p>
    <w:p>
      <w:r>
        <w:t>- **Phase 2:** Development and Initial Testing (6 weeks)</w:t>
      </w:r>
    </w:p>
    <w:p>
      <w:r>
        <w:t>- **Phase 3:** Deployment and User Acceptance Testing (2 weeks)</w:t>
      </w:r>
    </w:p>
    <w:p>
      <w:r>
        <w:t>- **Phase 4:** Go-Live and Support (Ongoing)</w:t>
      </w:r>
    </w:p>
    <w:p>
      <w:r>
        <w:t>In conclusion, our proposed technical architecture and solution design is built on modern practices and technologies, ensuring a scalable, secure, and high-performance system that meets the evolving needs of the business.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2025-09-28T13:16:59.472849</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